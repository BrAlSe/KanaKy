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69D0" w:rsidRPr="005A006E" w:rsidRDefault="00D15A24" w:rsidP="0061791D">
      <w:pPr>
        <w:pStyle w:val="a9"/>
        <w:tabs>
          <w:tab w:val="left" w:pos="3402"/>
        </w:tabs>
        <w:ind w:right="-262"/>
        <w:jc w:val="center"/>
        <w:rPr>
          <w:b/>
          <w:sz w:val="32"/>
          <w:szCs w:val="32"/>
        </w:rPr>
      </w:pPr>
      <w:r w:rsidRPr="005A006E">
        <w:rPr>
          <w:b/>
          <w:sz w:val="32"/>
          <w:szCs w:val="32"/>
        </w:rPr>
        <w:t>{{</w:t>
      </w:r>
      <w:proofErr w:type="gramStart"/>
      <w:r w:rsidRPr="005A006E">
        <w:rPr>
          <w:b/>
          <w:sz w:val="32"/>
          <w:szCs w:val="32"/>
        </w:rPr>
        <w:t>title</w:t>
      </w:r>
      <w:proofErr w:type="gramEnd"/>
      <w:r w:rsidRPr="005A006E">
        <w:rPr>
          <w:b/>
          <w:sz w:val="32"/>
          <w:szCs w:val="32"/>
        </w:rPr>
        <w:t>}}</w:t>
      </w:r>
      <w:r w:rsidR="006351FD" w:rsidRPr="005A006E">
        <w:rPr>
          <w:b/>
          <w:sz w:val="32"/>
          <w:szCs w:val="32"/>
          <w:lang w:val="ru-RU"/>
        </w:rPr>
        <w:t xml:space="preserve">  </w:t>
      </w:r>
      <w:r w:rsidRPr="005A006E">
        <w:rPr>
          <w:b/>
          <w:sz w:val="32"/>
          <w:szCs w:val="32"/>
        </w:rPr>
        <w:t>{{</w:t>
      </w:r>
      <w:proofErr w:type="gramStart"/>
      <w:r w:rsidRPr="005A006E">
        <w:rPr>
          <w:b/>
          <w:sz w:val="32"/>
          <w:szCs w:val="32"/>
        </w:rPr>
        <w:t>data</w:t>
      </w:r>
      <w:proofErr w:type="gramEnd"/>
      <w:r w:rsidRPr="005A006E">
        <w:rPr>
          <w:b/>
          <w:sz w:val="32"/>
          <w:szCs w:val="32"/>
        </w:rPr>
        <w:t>}}</w:t>
      </w:r>
    </w:p>
    <w:p w:rsidR="004069D0" w:rsidRPr="005A006E" w:rsidRDefault="00952146" w:rsidP="0061791D">
      <w:pPr>
        <w:pStyle w:val="a9"/>
        <w:tabs>
          <w:tab w:val="left" w:pos="3402"/>
        </w:tabs>
        <w:jc w:val="center"/>
        <w:rPr>
          <w:b/>
          <w:sz w:val="32"/>
          <w:szCs w:val="32"/>
          <w:lang w:val="uk-UA"/>
        </w:rPr>
      </w:pPr>
      <w:proofErr w:type="spellStart"/>
      <w:r w:rsidRPr="005A006E">
        <w:rPr>
          <w:b/>
          <w:sz w:val="32"/>
          <w:szCs w:val="32"/>
          <w:lang w:val="uk-UA"/>
        </w:rPr>
        <w:t>Водка</w:t>
      </w:r>
      <w:proofErr w:type="spellEnd"/>
    </w:p>
    <w:p w:rsidR="004069D0" w:rsidRPr="005A006E" w:rsidRDefault="008845F1" w:rsidP="0061791D">
      <w:pPr>
        <w:pStyle w:val="a9"/>
        <w:tabs>
          <w:tab w:val="left" w:pos="3402"/>
        </w:tabs>
        <w:rPr>
          <w:sz w:val="24"/>
          <w:szCs w:val="24"/>
          <w:lang w:val="uk-UA"/>
        </w:rPr>
      </w:pPr>
      <w:r w:rsidRPr="005A006E">
        <w:rPr>
          <w:b/>
          <w:sz w:val="24"/>
          <w:szCs w:val="24"/>
          <w:lang w:val="uk-UA"/>
        </w:rPr>
        <w:t>{{</w:t>
      </w:r>
      <w:proofErr w:type="spellStart"/>
      <w:r w:rsidRPr="005A006E">
        <w:rPr>
          <w:b/>
          <w:sz w:val="24"/>
          <w:szCs w:val="24"/>
        </w:rPr>
        <w:t>vod</w:t>
      </w:r>
      <w:proofErr w:type="spellEnd"/>
      <w:r w:rsidRPr="005A006E">
        <w:rPr>
          <w:b/>
          <w:sz w:val="24"/>
          <w:szCs w:val="24"/>
          <w:lang w:val="uk-UA"/>
        </w:rPr>
        <w:t>_</w:t>
      </w:r>
      <w:proofErr w:type="spellStart"/>
      <w:r w:rsidRPr="005A006E">
        <w:rPr>
          <w:b/>
          <w:sz w:val="24"/>
          <w:szCs w:val="24"/>
        </w:rPr>
        <w:t>naz</w:t>
      </w:r>
      <w:proofErr w:type="spellEnd"/>
      <w:r w:rsidRPr="005A006E">
        <w:rPr>
          <w:b/>
          <w:sz w:val="24"/>
          <w:szCs w:val="24"/>
          <w:lang w:val="uk-UA"/>
        </w:rPr>
        <w:t>0}}</w:t>
      </w:r>
      <w:r w:rsidRPr="005A006E">
        <w:rPr>
          <w:sz w:val="24"/>
          <w:szCs w:val="24"/>
          <w:lang w:val="uk-UA"/>
        </w:rPr>
        <w:t>:</w:t>
      </w:r>
      <w:r w:rsidR="006351FD" w:rsidRPr="005A006E">
        <w:rPr>
          <w:sz w:val="24"/>
          <w:szCs w:val="24"/>
          <w:lang w:val="uk-UA"/>
        </w:rPr>
        <w:t xml:space="preserve"> (</w:t>
      </w:r>
      <w:r w:rsidRPr="005A006E">
        <w:rPr>
          <w:sz w:val="24"/>
          <w:szCs w:val="24"/>
          <w:lang w:val="uk-UA"/>
        </w:rPr>
        <w:t>{{</w:t>
      </w:r>
      <w:r w:rsidRPr="005A006E">
        <w:rPr>
          <w:sz w:val="24"/>
          <w:szCs w:val="24"/>
        </w:rPr>
        <w:t>vodka</w:t>
      </w:r>
      <w:r w:rsidRPr="005A006E">
        <w:rPr>
          <w:sz w:val="24"/>
          <w:szCs w:val="24"/>
          <w:lang w:val="uk-UA"/>
        </w:rPr>
        <w:t>0}}</w:t>
      </w:r>
      <w:r w:rsidR="006351FD" w:rsidRPr="005A006E">
        <w:rPr>
          <w:sz w:val="24"/>
          <w:szCs w:val="24"/>
          <w:lang w:val="uk-UA"/>
        </w:rPr>
        <w:t xml:space="preserve">) = </w:t>
      </w:r>
      <w:r w:rsidRPr="005A006E">
        <w:rPr>
          <w:sz w:val="24"/>
          <w:szCs w:val="24"/>
          <w:lang w:val="uk-UA"/>
        </w:rPr>
        <w:t>{{</w:t>
      </w:r>
      <w:proofErr w:type="spellStart"/>
      <w:r w:rsidRPr="005A006E">
        <w:rPr>
          <w:sz w:val="24"/>
          <w:szCs w:val="24"/>
        </w:rPr>
        <w:t>vod</w:t>
      </w:r>
      <w:proofErr w:type="spellEnd"/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col</w:t>
      </w:r>
      <w:proofErr w:type="spellEnd"/>
      <w:r w:rsidRPr="005A006E">
        <w:rPr>
          <w:sz w:val="24"/>
          <w:szCs w:val="24"/>
          <w:lang w:val="uk-UA"/>
        </w:rPr>
        <w:t>0}}</w:t>
      </w:r>
      <w:r w:rsidR="006351FD" w:rsidRPr="005A006E">
        <w:rPr>
          <w:sz w:val="24"/>
          <w:szCs w:val="24"/>
          <w:lang w:val="uk-UA"/>
        </w:rPr>
        <w:t xml:space="preserve">л. по </w:t>
      </w:r>
      <w:r w:rsidRPr="005A006E">
        <w:rPr>
          <w:sz w:val="24"/>
          <w:szCs w:val="24"/>
          <w:lang w:val="uk-UA"/>
        </w:rPr>
        <w:t>{{</w:t>
      </w:r>
      <w:proofErr w:type="spellStart"/>
      <w:r w:rsidRPr="005A006E">
        <w:rPr>
          <w:sz w:val="24"/>
          <w:szCs w:val="24"/>
        </w:rPr>
        <w:t>vod</w:t>
      </w:r>
      <w:proofErr w:type="spellEnd"/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cena</w:t>
      </w:r>
      <w:proofErr w:type="spellEnd"/>
      <w:r w:rsidRPr="005A006E">
        <w:rPr>
          <w:sz w:val="24"/>
          <w:szCs w:val="24"/>
          <w:lang w:val="uk-UA"/>
        </w:rPr>
        <w:t>0}}</w:t>
      </w:r>
      <w:r w:rsidR="006351FD" w:rsidRPr="005A006E">
        <w:rPr>
          <w:sz w:val="24"/>
          <w:szCs w:val="24"/>
          <w:lang w:val="uk-UA"/>
        </w:rPr>
        <w:t xml:space="preserve"> грн. = </w:t>
      </w:r>
      <w:r w:rsidRPr="005A006E">
        <w:rPr>
          <w:b/>
          <w:sz w:val="24"/>
          <w:szCs w:val="24"/>
          <w:lang w:val="uk-UA"/>
        </w:rPr>
        <w:t>{{</w:t>
      </w:r>
      <w:proofErr w:type="spellStart"/>
      <w:r w:rsidRPr="005A006E">
        <w:rPr>
          <w:b/>
          <w:sz w:val="24"/>
          <w:szCs w:val="24"/>
        </w:rPr>
        <w:t>vod</w:t>
      </w:r>
      <w:proofErr w:type="spellEnd"/>
      <w:r w:rsidRPr="005A006E">
        <w:rPr>
          <w:b/>
          <w:sz w:val="24"/>
          <w:szCs w:val="24"/>
          <w:lang w:val="uk-UA"/>
        </w:rPr>
        <w:t>_</w:t>
      </w:r>
      <w:r w:rsidRPr="005A006E">
        <w:rPr>
          <w:b/>
          <w:sz w:val="24"/>
          <w:szCs w:val="24"/>
        </w:rPr>
        <w:t>sum</w:t>
      </w:r>
      <w:r w:rsidRPr="005A006E">
        <w:rPr>
          <w:b/>
          <w:sz w:val="24"/>
          <w:szCs w:val="24"/>
          <w:lang w:val="uk-UA"/>
        </w:rPr>
        <w:t>0}}</w:t>
      </w:r>
      <w:r w:rsidR="006351FD" w:rsidRPr="005A006E">
        <w:rPr>
          <w:b/>
          <w:sz w:val="24"/>
          <w:szCs w:val="24"/>
          <w:lang w:val="uk-UA"/>
        </w:rPr>
        <w:t>грн.</w:t>
      </w:r>
    </w:p>
    <w:p w:rsidR="008845F1" w:rsidRPr="005A006E" w:rsidRDefault="008845F1" w:rsidP="008845F1">
      <w:pPr>
        <w:pStyle w:val="a9"/>
        <w:tabs>
          <w:tab w:val="left" w:pos="3402"/>
        </w:tabs>
        <w:rPr>
          <w:sz w:val="24"/>
          <w:szCs w:val="24"/>
          <w:lang w:val="uk-UA"/>
        </w:rPr>
      </w:pPr>
      <w:r w:rsidRPr="005A006E">
        <w:rPr>
          <w:b/>
          <w:sz w:val="24"/>
          <w:szCs w:val="24"/>
          <w:lang w:val="uk-UA"/>
        </w:rPr>
        <w:t>{{</w:t>
      </w:r>
      <w:proofErr w:type="spellStart"/>
      <w:r w:rsidRPr="005A006E">
        <w:rPr>
          <w:b/>
          <w:sz w:val="24"/>
          <w:szCs w:val="24"/>
        </w:rPr>
        <w:t>vod</w:t>
      </w:r>
      <w:proofErr w:type="spellEnd"/>
      <w:r w:rsidRPr="005A006E">
        <w:rPr>
          <w:b/>
          <w:sz w:val="24"/>
          <w:szCs w:val="24"/>
          <w:lang w:val="uk-UA"/>
        </w:rPr>
        <w:t>_</w:t>
      </w:r>
      <w:proofErr w:type="spellStart"/>
      <w:r w:rsidRPr="005A006E">
        <w:rPr>
          <w:b/>
          <w:sz w:val="24"/>
          <w:szCs w:val="24"/>
        </w:rPr>
        <w:t>naz</w:t>
      </w:r>
      <w:proofErr w:type="spellEnd"/>
      <w:r w:rsidRPr="005A006E">
        <w:rPr>
          <w:b/>
          <w:sz w:val="24"/>
          <w:szCs w:val="24"/>
          <w:lang w:val="uk-UA"/>
        </w:rPr>
        <w:t>1}}</w:t>
      </w:r>
      <w:r w:rsidRPr="005A006E">
        <w:rPr>
          <w:sz w:val="24"/>
          <w:szCs w:val="24"/>
          <w:lang w:val="uk-UA"/>
        </w:rPr>
        <w:t>: ({{</w:t>
      </w:r>
      <w:r w:rsidRPr="005A006E">
        <w:rPr>
          <w:sz w:val="24"/>
          <w:szCs w:val="24"/>
        </w:rPr>
        <w:t>vodka</w:t>
      </w:r>
      <w:r w:rsidRPr="005A006E">
        <w:rPr>
          <w:sz w:val="24"/>
          <w:szCs w:val="24"/>
          <w:lang w:val="uk-UA"/>
        </w:rPr>
        <w:t>1}}) = {{</w:t>
      </w:r>
      <w:proofErr w:type="spellStart"/>
      <w:r w:rsidRPr="005A006E">
        <w:rPr>
          <w:sz w:val="24"/>
          <w:szCs w:val="24"/>
        </w:rPr>
        <w:t>vod</w:t>
      </w:r>
      <w:proofErr w:type="spellEnd"/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col</w:t>
      </w:r>
      <w:proofErr w:type="spellEnd"/>
      <w:r w:rsidRPr="005A006E">
        <w:rPr>
          <w:sz w:val="24"/>
          <w:szCs w:val="24"/>
          <w:lang w:val="uk-UA"/>
        </w:rPr>
        <w:t>1}}л. по {{</w:t>
      </w:r>
      <w:proofErr w:type="spellStart"/>
      <w:r w:rsidRPr="005A006E">
        <w:rPr>
          <w:sz w:val="24"/>
          <w:szCs w:val="24"/>
        </w:rPr>
        <w:t>vod</w:t>
      </w:r>
      <w:proofErr w:type="spellEnd"/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cena</w:t>
      </w:r>
      <w:proofErr w:type="spellEnd"/>
      <w:r w:rsidRPr="005A006E">
        <w:rPr>
          <w:sz w:val="24"/>
          <w:szCs w:val="24"/>
          <w:lang w:val="uk-UA"/>
        </w:rPr>
        <w:t xml:space="preserve">1}} грн. = </w:t>
      </w:r>
      <w:r w:rsidRPr="005A006E">
        <w:rPr>
          <w:b/>
          <w:sz w:val="24"/>
          <w:szCs w:val="24"/>
          <w:lang w:val="uk-UA"/>
        </w:rPr>
        <w:t>{{</w:t>
      </w:r>
      <w:proofErr w:type="spellStart"/>
      <w:r w:rsidRPr="005A006E">
        <w:rPr>
          <w:b/>
          <w:sz w:val="24"/>
          <w:szCs w:val="24"/>
        </w:rPr>
        <w:t>vod</w:t>
      </w:r>
      <w:proofErr w:type="spellEnd"/>
      <w:r w:rsidRPr="005A006E">
        <w:rPr>
          <w:b/>
          <w:sz w:val="24"/>
          <w:szCs w:val="24"/>
          <w:lang w:val="uk-UA"/>
        </w:rPr>
        <w:t>_</w:t>
      </w:r>
      <w:r w:rsidRPr="005A006E">
        <w:rPr>
          <w:b/>
          <w:sz w:val="24"/>
          <w:szCs w:val="24"/>
        </w:rPr>
        <w:t>sum</w:t>
      </w:r>
      <w:r w:rsidRPr="005A006E">
        <w:rPr>
          <w:b/>
          <w:sz w:val="24"/>
          <w:szCs w:val="24"/>
          <w:lang w:val="uk-UA"/>
        </w:rPr>
        <w:t>1}}грн.</w:t>
      </w:r>
    </w:p>
    <w:p w:rsidR="008845F1" w:rsidRPr="005A006E" w:rsidRDefault="008845F1" w:rsidP="008845F1">
      <w:pPr>
        <w:pStyle w:val="a9"/>
        <w:tabs>
          <w:tab w:val="left" w:pos="3402"/>
        </w:tabs>
        <w:rPr>
          <w:sz w:val="24"/>
          <w:szCs w:val="24"/>
          <w:lang w:val="uk-UA"/>
        </w:rPr>
      </w:pPr>
      <w:r w:rsidRPr="005A006E">
        <w:rPr>
          <w:b/>
          <w:sz w:val="24"/>
          <w:szCs w:val="24"/>
          <w:lang w:val="uk-UA"/>
        </w:rPr>
        <w:t>{{</w:t>
      </w:r>
      <w:proofErr w:type="spellStart"/>
      <w:r w:rsidRPr="005A006E">
        <w:rPr>
          <w:b/>
          <w:sz w:val="24"/>
          <w:szCs w:val="24"/>
        </w:rPr>
        <w:t>vod</w:t>
      </w:r>
      <w:proofErr w:type="spellEnd"/>
      <w:r w:rsidRPr="005A006E">
        <w:rPr>
          <w:b/>
          <w:sz w:val="24"/>
          <w:szCs w:val="24"/>
          <w:lang w:val="uk-UA"/>
        </w:rPr>
        <w:t>_</w:t>
      </w:r>
      <w:proofErr w:type="spellStart"/>
      <w:r w:rsidRPr="005A006E">
        <w:rPr>
          <w:b/>
          <w:sz w:val="24"/>
          <w:szCs w:val="24"/>
        </w:rPr>
        <w:t>naz</w:t>
      </w:r>
      <w:proofErr w:type="spellEnd"/>
      <w:r w:rsidRPr="005A006E">
        <w:rPr>
          <w:b/>
          <w:sz w:val="24"/>
          <w:szCs w:val="24"/>
          <w:lang w:val="uk-UA"/>
        </w:rPr>
        <w:t>2}}</w:t>
      </w:r>
      <w:r w:rsidRPr="005A006E">
        <w:rPr>
          <w:sz w:val="24"/>
          <w:szCs w:val="24"/>
          <w:lang w:val="uk-UA"/>
        </w:rPr>
        <w:t>: ({{</w:t>
      </w:r>
      <w:r w:rsidRPr="005A006E">
        <w:rPr>
          <w:sz w:val="24"/>
          <w:szCs w:val="24"/>
        </w:rPr>
        <w:t>vodka</w:t>
      </w:r>
      <w:r w:rsidRPr="005A006E">
        <w:rPr>
          <w:sz w:val="24"/>
          <w:szCs w:val="24"/>
          <w:lang w:val="uk-UA"/>
        </w:rPr>
        <w:t>2}}) = {{</w:t>
      </w:r>
      <w:proofErr w:type="spellStart"/>
      <w:r w:rsidRPr="005A006E">
        <w:rPr>
          <w:sz w:val="24"/>
          <w:szCs w:val="24"/>
        </w:rPr>
        <w:t>vod</w:t>
      </w:r>
      <w:proofErr w:type="spellEnd"/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col</w:t>
      </w:r>
      <w:proofErr w:type="spellEnd"/>
      <w:r w:rsidRPr="005A006E">
        <w:rPr>
          <w:sz w:val="24"/>
          <w:szCs w:val="24"/>
          <w:lang w:val="uk-UA"/>
        </w:rPr>
        <w:t>2}}л. по {{</w:t>
      </w:r>
      <w:proofErr w:type="spellStart"/>
      <w:r w:rsidRPr="005A006E">
        <w:rPr>
          <w:sz w:val="24"/>
          <w:szCs w:val="24"/>
        </w:rPr>
        <w:t>vod</w:t>
      </w:r>
      <w:proofErr w:type="spellEnd"/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cena</w:t>
      </w:r>
      <w:proofErr w:type="spellEnd"/>
      <w:r w:rsidRPr="005A006E">
        <w:rPr>
          <w:sz w:val="24"/>
          <w:szCs w:val="24"/>
          <w:lang w:val="uk-UA"/>
        </w:rPr>
        <w:t xml:space="preserve">2}} грн. = </w:t>
      </w:r>
      <w:r w:rsidRPr="005A006E">
        <w:rPr>
          <w:b/>
          <w:sz w:val="24"/>
          <w:szCs w:val="24"/>
          <w:lang w:val="uk-UA"/>
        </w:rPr>
        <w:t>{{</w:t>
      </w:r>
      <w:proofErr w:type="spellStart"/>
      <w:r w:rsidRPr="005A006E">
        <w:rPr>
          <w:b/>
          <w:sz w:val="24"/>
          <w:szCs w:val="24"/>
        </w:rPr>
        <w:t>vod</w:t>
      </w:r>
      <w:proofErr w:type="spellEnd"/>
      <w:r w:rsidRPr="005A006E">
        <w:rPr>
          <w:b/>
          <w:sz w:val="24"/>
          <w:szCs w:val="24"/>
          <w:lang w:val="uk-UA"/>
        </w:rPr>
        <w:t>_</w:t>
      </w:r>
      <w:r w:rsidRPr="005A006E">
        <w:rPr>
          <w:b/>
          <w:sz w:val="24"/>
          <w:szCs w:val="24"/>
        </w:rPr>
        <w:t>sum</w:t>
      </w:r>
      <w:r w:rsidRPr="005A006E">
        <w:rPr>
          <w:b/>
          <w:sz w:val="24"/>
          <w:szCs w:val="24"/>
          <w:lang w:val="uk-UA"/>
        </w:rPr>
        <w:t>2}}грн.</w:t>
      </w:r>
    </w:p>
    <w:p w:rsidR="008845F1" w:rsidRPr="005A006E" w:rsidRDefault="008845F1" w:rsidP="008845F1">
      <w:pPr>
        <w:pStyle w:val="a9"/>
        <w:tabs>
          <w:tab w:val="left" w:pos="3402"/>
        </w:tabs>
        <w:rPr>
          <w:sz w:val="24"/>
          <w:szCs w:val="24"/>
          <w:lang w:val="uk-UA"/>
        </w:rPr>
      </w:pPr>
      <w:r w:rsidRPr="005A006E">
        <w:rPr>
          <w:b/>
          <w:sz w:val="24"/>
          <w:szCs w:val="24"/>
          <w:lang w:val="uk-UA"/>
        </w:rPr>
        <w:t>{{</w:t>
      </w:r>
      <w:proofErr w:type="spellStart"/>
      <w:r w:rsidRPr="005A006E">
        <w:rPr>
          <w:b/>
          <w:sz w:val="24"/>
          <w:szCs w:val="24"/>
        </w:rPr>
        <w:t>vod</w:t>
      </w:r>
      <w:proofErr w:type="spellEnd"/>
      <w:r w:rsidRPr="005A006E">
        <w:rPr>
          <w:b/>
          <w:sz w:val="24"/>
          <w:szCs w:val="24"/>
          <w:lang w:val="uk-UA"/>
        </w:rPr>
        <w:t>_</w:t>
      </w:r>
      <w:proofErr w:type="spellStart"/>
      <w:r w:rsidRPr="005A006E">
        <w:rPr>
          <w:b/>
          <w:sz w:val="24"/>
          <w:szCs w:val="24"/>
        </w:rPr>
        <w:t>naz</w:t>
      </w:r>
      <w:proofErr w:type="spellEnd"/>
      <w:r w:rsidRPr="005A006E">
        <w:rPr>
          <w:b/>
          <w:sz w:val="24"/>
          <w:szCs w:val="24"/>
          <w:lang w:val="uk-UA"/>
        </w:rPr>
        <w:t>3}}</w:t>
      </w:r>
      <w:r w:rsidRPr="005A006E">
        <w:rPr>
          <w:sz w:val="24"/>
          <w:szCs w:val="24"/>
          <w:lang w:val="uk-UA"/>
        </w:rPr>
        <w:t>: ({{</w:t>
      </w:r>
      <w:r w:rsidRPr="005A006E">
        <w:rPr>
          <w:sz w:val="24"/>
          <w:szCs w:val="24"/>
        </w:rPr>
        <w:t>vodka</w:t>
      </w:r>
      <w:r w:rsidRPr="005A006E">
        <w:rPr>
          <w:sz w:val="24"/>
          <w:szCs w:val="24"/>
          <w:lang w:val="uk-UA"/>
        </w:rPr>
        <w:t>3}}) = {{</w:t>
      </w:r>
      <w:proofErr w:type="spellStart"/>
      <w:r w:rsidRPr="005A006E">
        <w:rPr>
          <w:sz w:val="24"/>
          <w:szCs w:val="24"/>
        </w:rPr>
        <w:t>vod</w:t>
      </w:r>
      <w:proofErr w:type="spellEnd"/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col</w:t>
      </w:r>
      <w:proofErr w:type="spellEnd"/>
      <w:r w:rsidRPr="005A006E">
        <w:rPr>
          <w:sz w:val="24"/>
          <w:szCs w:val="24"/>
          <w:lang w:val="uk-UA"/>
        </w:rPr>
        <w:t>3}}л. по {{</w:t>
      </w:r>
      <w:proofErr w:type="spellStart"/>
      <w:r w:rsidRPr="005A006E">
        <w:rPr>
          <w:sz w:val="24"/>
          <w:szCs w:val="24"/>
        </w:rPr>
        <w:t>vod</w:t>
      </w:r>
      <w:proofErr w:type="spellEnd"/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cena</w:t>
      </w:r>
      <w:proofErr w:type="spellEnd"/>
      <w:r w:rsidRPr="005A006E">
        <w:rPr>
          <w:sz w:val="24"/>
          <w:szCs w:val="24"/>
          <w:lang w:val="uk-UA"/>
        </w:rPr>
        <w:t xml:space="preserve">3}} грн. = </w:t>
      </w:r>
      <w:r w:rsidRPr="005A006E">
        <w:rPr>
          <w:b/>
          <w:sz w:val="24"/>
          <w:szCs w:val="24"/>
          <w:lang w:val="uk-UA"/>
        </w:rPr>
        <w:t>{{</w:t>
      </w:r>
      <w:proofErr w:type="spellStart"/>
      <w:r w:rsidRPr="005A006E">
        <w:rPr>
          <w:b/>
          <w:sz w:val="24"/>
          <w:szCs w:val="24"/>
        </w:rPr>
        <w:t>vod</w:t>
      </w:r>
      <w:proofErr w:type="spellEnd"/>
      <w:r w:rsidRPr="005A006E">
        <w:rPr>
          <w:b/>
          <w:sz w:val="24"/>
          <w:szCs w:val="24"/>
          <w:lang w:val="uk-UA"/>
        </w:rPr>
        <w:t>_</w:t>
      </w:r>
      <w:r w:rsidRPr="005A006E">
        <w:rPr>
          <w:b/>
          <w:sz w:val="24"/>
          <w:szCs w:val="24"/>
        </w:rPr>
        <w:t>sum</w:t>
      </w:r>
      <w:r w:rsidRPr="005A006E">
        <w:rPr>
          <w:b/>
          <w:sz w:val="24"/>
          <w:szCs w:val="24"/>
          <w:lang w:val="uk-UA"/>
        </w:rPr>
        <w:t>3}}грн.</w:t>
      </w:r>
    </w:p>
    <w:p w:rsidR="008845F1" w:rsidRPr="005A006E" w:rsidRDefault="008845F1" w:rsidP="008845F1">
      <w:pPr>
        <w:pStyle w:val="a9"/>
        <w:tabs>
          <w:tab w:val="left" w:pos="3402"/>
        </w:tabs>
        <w:rPr>
          <w:sz w:val="24"/>
          <w:szCs w:val="24"/>
          <w:lang w:val="uk-UA"/>
        </w:rPr>
      </w:pPr>
      <w:r w:rsidRPr="005A006E">
        <w:rPr>
          <w:b/>
          <w:sz w:val="24"/>
          <w:szCs w:val="24"/>
          <w:lang w:val="uk-UA"/>
        </w:rPr>
        <w:t>{{</w:t>
      </w:r>
      <w:proofErr w:type="spellStart"/>
      <w:r w:rsidRPr="005A006E">
        <w:rPr>
          <w:b/>
          <w:sz w:val="24"/>
          <w:szCs w:val="24"/>
        </w:rPr>
        <w:t>vod</w:t>
      </w:r>
      <w:proofErr w:type="spellEnd"/>
      <w:r w:rsidRPr="005A006E">
        <w:rPr>
          <w:b/>
          <w:sz w:val="24"/>
          <w:szCs w:val="24"/>
          <w:lang w:val="uk-UA"/>
        </w:rPr>
        <w:t>_</w:t>
      </w:r>
      <w:proofErr w:type="spellStart"/>
      <w:r w:rsidRPr="005A006E">
        <w:rPr>
          <w:b/>
          <w:sz w:val="24"/>
          <w:szCs w:val="24"/>
        </w:rPr>
        <w:t>naz</w:t>
      </w:r>
      <w:proofErr w:type="spellEnd"/>
      <w:r w:rsidRPr="005A006E">
        <w:rPr>
          <w:b/>
          <w:sz w:val="24"/>
          <w:szCs w:val="24"/>
          <w:lang w:val="uk-UA"/>
        </w:rPr>
        <w:t>4}}</w:t>
      </w:r>
      <w:r w:rsidRPr="005A006E">
        <w:rPr>
          <w:sz w:val="24"/>
          <w:szCs w:val="24"/>
          <w:lang w:val="uk-UA"/>
        </w:rPr>
        <w:t>: ({{</w:t>
      </w:r>
      <w:r w:rsidRPr="005A006E">
        <w:rPr>
          <w:sz w:val="24"/>
          <w:szCs w:val="24"/>
        </w:rPr>
        <w:t>vodka</w:t>
      </w:r>
      <w:r w:rsidRPr="005A006E">
        <w:rPr>
          <w:sz w:val="24"/>
          <w:szCs w:val="24"/>
          <w:lang w:val="uk-UA"/>
        </w:rPr>
        <w:t>4}}) = {{</w:t>
      </w:r>
      <w:proofErr w:type="spellStart"/>
      <w:r w:rsidRPr="005A006E">
        <w:rPr>
          <w:sz w:val="24"/>
          <w:szCs w:val="24"/>
        </w:rPr>
        <w:t>vod</w:t>
      </w:r>
      <w:proofErr w:type="spellEnd"/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col</w:t>
      </w:r>
      <w:proofErr w:type="spellEnd"/>
      <w:r w:rsidRPr="005A006E">
        <w:rPr>
          <w:sz w:val="24"/>
          <w:szCs w:val="24"/>
          <w:lang w:val="uk-UA"/>
        </w:rPr>
        <w:t>4}}л. по {{</w:t>
      </w:r>
      <w:proofErr w:type="spellStart"/>
      <w:r w:rsidRPr="005A006E">
        <w:rPr>
          <w:sz w:val="24"/>
          <w:szCs w:val="24"/>
        </w:rPr>
        <w:t>vod</w:t>
      </w:r>
      <w:proofErr w:type="spellEnd"/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cena</w:t>
      </w:r>
      <w:proofErr w:type="spellEnd"/>
      <w:r w:rsidRPr="005A006E">
        <w:rPr>
          <w:sz w:val="24"/>
          <w:szCs w:val="24"/>
          <w:lang w:val="uk-UA"/>
        </w:rPr>
        <w:t xml:space="preserve">4}} грн. = </w:t>
      </w:r>
      <w:r w:rsidRPr="005A006E">
        <w:rPr>
          <w:b/>
          <w:sz w:val="24"/>
          <w:szCs w:val="24"/>
          <w:lang w:val="uk-UA"/>
        </w:rPr>
        <w:t>{{</w:t>
      </w:r>
      <w:proofErr w:type="spellStart"/>
      <w:r w:rsidRPr="005A006E">
        <w:rPr>
          <w:b/>
          <w:sz w:val="24"/>
          <w:szCs w:val="24"/>
        </w:rPr>
        <w:t>vod</w:t>
      </w:r>
      <w:proofErr w:type="spellEnd"/>
      <w:r w:rsidRPr="005A006E">
        <w:rPr>
          <w:b/>
          <w:sz w:val="24"/>
          <w:szCs w:val="24"/>
          <w:lang w:val="uk-UA"/>
        </w:rPr>
        <w:t>_</w:t>
      </w:r>
      <w:r w:rsidRPr="005A006E">
        <w:rPr>
          <w:b/>
          <w:sz w:val="24"/>
          <w:szCs w:val="24"/>
        </w:rPr>
        <w:t>sum</w:t>
      </w:r>
      <w:r w:rsidRPr="005A006E">
        <w:rPr>
          <w:b/>
          <w:sz w:val="24"/>
          <w:szCs w:val="24"/>
          <w:lang w:val="uk-UA"/>
        </w:rPr>
        <w:t>4}}грн.</w:t>
      </w:r>
    </w:p>
    <w:p w:rsidR="008845F1" w:rsidRPr="005A006E" w:rsidRDefault="008845F1" w:rsidP="008845F1">
      <w:pPr>
        <w:pStyle w:val="a9"/>
        <w:tabs>
          <w:tab w:val="left" w:pos="3402"/>
        </w:tabs>
        <w:rPr>
          <w:sz w:val="24"/>
          <w:szCs w:val="24"/>
          <w:lang w:val="uk-UA"/>
        </w:rPr>
      </w:pPr>
      <w:r w:rsidRPr="005A006E">
        <w:rPr>
          <w:b/>
          <w:sz w:val="24"/>
          <w:szCs w:val="24"/>
          <w:lang w:val="uk-UA"/>
        </w:rPr>
        <w:t>{{</w:t>
      </w:r>
      <w:proofErr w:type="spellStart"/>
      <w:r w:rsidRPr="005A006E">
        <w:rPr>
          <w:b/>
          <w:sz w:val="24"/>
          <w:szCs w:val="24"/>
        </w:rPr>
        <w:t>vod</w:t>
      </w:r>
      <w:proofErr w:type="spellEnd"/>
      <w:r w:rsidRPr="005A006E">
        <w:rPr>
          <w:b/>
          <w:sz w:val="24"/>
          <w:szCs w:val="24"/>
          <w:lang w:val="uk-UA"/>
        </w:rPr>
        <w:t>_</w:t>
      </w:r>
      <w:proofErr w:type="spellStart"/>
      <w:r w:rsidRPr="005A006E">
        <w:rPr>
          <w:b/>
          <w:sz w:val="24"/>
          <w:szCs w:val="24"/>
        </w:rPr>
        <w:t>naz</w:t>
      </w:r>
      <w:proofErr w:type="spellEnd"/>
      <w:r w:rsidRPr="005A006E">
        <w:rPr>
          <w:b/>
          <w:sz w:val="24"/>
          <w:szCs w:val="24"/>
          <w:lang w:val="uk-UA"/>
        </w:rPr>
        <w:t>5}}</w:t>
      </w:r>
      <w:r w:rsidRPr="005A006E">
        <w:rPr>
          <w:sz w:val="24"/>
          <w:szCs w:val="24"/>
          <w:lang w:val="uk-UA"/>
        </w:rPr>
        <w:t>: ({{</w:t>
      </w:r>
      <w:r w:rsidRPr="005A006E">
        <w:rPr>
          <w:sz w:val="24"/>
          <w:szCs w:val="24"/>
        </w:rPr>
        <w:t>vodka</w:t>
      </w:r>
      <w:r w:rsidRPr="005A006E">
        <w:rPr>
          <w:sz w:val="24"/>
          <w:szCs w:val="24"/>
          <w:lang w:val="uk-UA"/>
        </w:rPr>
        <w:t>5}}) = {{</w:t>
      </w:r>
      <w:proofErr w:type="spellStart"/>
      <w:r w:rsidRPr="005A006E">
        <w:rPr>
          <w:sz w:val="24"/>
          <w:szCs w:val="24"/>
        </w:rPr>
        <w:t>vod</w:t>
      </w:r>
      <w:proofErr w:type="spellEnd"/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col</w:t>
      </w:r>
      <w:proofErr w:type="spellEnd"/>
      <w:r w:rsidRPr="005A006E">
        <w:rPr>
          <w:sz w:val="24"/>
          <w:szCs w:val="24"/>
          <w:lang w:val="uk-UA"/>
        </w:rPr>
        <w:t>5}}л. по {{</w:t>
      </w:r>
      <w:proofErr w:type="spellStart"/>
      <w:r w:rsidRPr="005A006E">
        <w:rPr>
          <w:sz w:val="24"/>
          <w:szCs w:val="24"/>
        </w:rPr>
        <w:t>vod</w:t>
      </w:r>
      <w:proofErr w:type="spellEnd"/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cena</w:t>
      </w:r>
      <w:proofErr w:type="spellEnd"/>
      <w:r w:rsidRPr="005A006E">
        <w:rPr>
          <w:sz w:val="24"/>
          <w:szCs w:val="24"/>
          <w:lang w:val="uk-UA"/>
        </w:rPr>
        <w:t xml:space="preserve">5}} грн. = </w:t>
      </w:r>
      <w:r w:rsidRPr="005A006E">
        <w:rPr>
          <w:b/>
          <w:sz w:val="24"/>
          <w:szCs w:val="24"/>
          <w:lang w:val="uk-UA"/>
        </w:rPr>
        <w:t>{{</w:t>
      </w:r>
      <w:proofErr w:type="spellStart"/>
      <w:r w:rsidRPr="005A006E">
        <w:rPr>
          <w:b/>
          <w:sz w:val="24"/>
          <w:szCs w:val="24"/>
        </w:rPr>
        <w:t>vod</w:t>
      </w:r>
      <w:proofErr w:type="spellEnd"/>
      <w:r w:rsidRPr="005A006E">
        <w:rPr>
          <w:b/>
          <w:sz w:val="24"/>
          <w:szCs w:val="24"/>
          <w:lang w:val="uk-UA"/>
        </w:rPr>
        <w:t>_</w:t>
      </w:r>
      <w:r w:rsidRPr="005A006E">
        <w:rPr>
          <w:b/>
          <w:sz w:val="24"/>
          <w:szCs w:val="24"/>
        </w:rPr>
        <w:t>sum</w:t>
      </w:r>
      <w:r w:rsidRPr="005A006E">
        <w:rPr>
          <w:b/>
          <w:sz w:val="24"/>
          <w:szCs w:val="24"/>
          <w:lang w:val="uk-UA"/>
        </w:rPr>
        <w:t>5}}грн.</w:t>
      </w:r>
    </w:p>
    <w:p w:rsidR="004069D0" w:rsidRPr="005A006E" w:rsidRDefault="008845F1" w:rsidP="0061791D">
      <w:pPr>
        <w:pStyle w:val="a9"/>
        <w:tabs>
          <w:tab w:val="left" w:pos="3402"/>
        </w:tabs>
        <w:rPr>
          <w:sz w:val="24"/>
          <w:szCs w:val="24"/>
          <w:lang w:val="uk-UA"/>
        </w:rPr>
      </w:pPr>
      <w:r w:rsidRPr="005A006E">
        <w:rPr>
          <w:b/>
          <w:sz w:val="24"/>
          <w:szCs w:val="24"/>
          <w:lang w:val="uk-UA"/>
        </w:rPr>
        <w:t>{{</w:t>
      </w:r>
      <w:proofErr w:type="spellStart"/>
      <w:r w:rsidRPr="005A006E">
        <w:rPr>
          <w:b/>
          <w:sz w:val="24"/>
          <w:szCs w:val="24"/>
        </w:rPr>
        <w:t>vod</w:t>
      </w:r>
      <w:proofErr w:type="spellEnd"/>
      <w:r w:rsidRPr="005A006E">
        <w:rPr>
          <w:b/>
          <w:sz w:val="24"/>
          <w:szCs w:val="24"/>
          <w:lang w:val="uk-UA"/>
        </w:rPr>
        <w:t>_</w:t>
      </w:r>
      <w:proofErr w:type="spellStart"/>
      <w:r w:rsidRPr="005A006E">
        <w:rPr>
          <w:b/>
          <w:sz w:val="24"/>
          <w:szCs w:val="24"/>
        </w:rPr>
        <w:t>naz</w:t>
      </w:r>
      <w:proofErr w:type="spellEnd"/>
      <w:r w:rsidRPr="005A006E">
        <w:rPr>
          <w:b/>
          <w:sz w:val="24"/>
          <w:szCs w:val="24"/>
          <w:lang w:val="uk-UA"/>
        </w:rPr>
        <w:t>6}}</w:t>
      </w:r>
      <w:r w:rsidRPr="005A006E">
        <w:rPr>
          <w:sz w:val="24"/>
          <w:szCs w:val="24"/>
          <w:lang w:val="uk-UA"/>
        </w:rPr>
        <w:t>: ({{</w:t>
      </w:r>
      <w:r w:rsidRPr="005A006E">
        <w:rPr>
          <w:sz w:val="24"/>
          <w:szCs w:val="24"/>
        </w:rPr>
        <w:t>vodka</w:t>
      </w:r>
      <w:r w:rsidRPr="005A006E">
        <w:rPr>
          <w:sz w:val="24"/>
          <w:szCs w:val="24"/>
          <w:lang w:val="uk-UA"/>
        </w:rPr>
        <w:t>6}}) = {{</w:t>
      </w:r>
      <w:proofErr w:type="spellStart"/>
      <w:r w:rsidRPr="005A006E">
        <w:rPr>
          <w:sz w:val="24"/>
          <w:szCs w:val="24"/>
        </w:rPr>
        <w:t>vod</w:t>
      </w:r>
      <w:proofErr w:type="spellEnd"/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col</w:t>
      </w:r>
      <w:proofErr w:type="spellEnd"/>
      <w:r w:rsidRPr="005A006E">
        <w:rPr>
          <w:sz w:val="24"/>
          <w:szCs w:val="24"/>
          <w:lang w:val="uk-UA"/>
        </w:rPr>
        <w:t>6}}л. по {{</w:t>
      </w:r>
      <w:proofErr w:type="spellStart"/>
      <w:r w:rsidRPr="005A006E">
        <w:rPr>
          <w:sz w:val="24"/>
          <w:szCs w:val="24"/>
        </w:rPr>
        <w:t>vod</w:t>
      </w:r>
      <w:proofErr w:type="spellEnd"/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cena</w:t>
      </w:r>
      <w:proofErr w:type="spellEnd"/>
      <w:r w:rsidRPr="005A006E">
        <w:rPr>
          <w:sz w:val="24"/>
          <w:szCs w:val="24"/>
          <w:lang w:val="uk-UA"/>
        </w:rPr>
        <w:t xml:space="preserve">6}} грн. = </w:t>
      </w:r>
      <w:r w:rsidRPr="005A006E">
        <w:rPr>
          <w:b/>
          <w:sz w:val="24"/>
          <w:szCs w:val="24"/>
          <w:lang w:val="uk-UA"/>
        </w:rPr>
        <w:t>{{</w:t>
      </w:r>
      <w:proofErr w:type="spellStart"/>
      <w:r w:rsidRPr="005A006E">
        <w:rPr>
          <w:b/>
          <w:sz w:val="24"/>
          <w:szCs w:val="24"/>
        </w:rPr>
        <w:t>vod</w:t>
      </w:r>
      <w:proofErr w:type="spellEnd"/>
      <w:r w:rsidRPr="005A006E">
        <w:rPr>
          <w:b/>
          <w:sz w:val="24"/>
          <w:szCs w:val="24"/>
          <w:lang w:val="uk-UA"/>
        </w:rPr>
        <w:t>_</w:t>
      </w:r>
      <w:r w:rsidRPr="005A006E">
        <w:rPr>
          <w:b/>
          <w:sz w:val="24"/>
          <w:szCs w:val="24"/>
        </w:rPr>
        <w:t>sum</w:t>
      </w:r>
      <w:r w:rsidRPr="005A006E">
        <w:rPr>
          <w:b/>
          <w:sz w:val="24"/>
          <w:szCs w:val="24"/>
          <w:lang w:val="uk-UA"/>
        </w:rPr>
        <w:t>6}}грн</w:t>
      </w:r>
      <w:r w:rsidR="006351FD" w:rsidRPr="005A006E">
        <w:rPr>
          <w:sz w:val="24"/>
          <w:szCs w:val="24"/>
          <w:lang w:val="uk-UA"/>
        </w:rPr>
        <w:t>.</w:t>
      </w:r>
    </w:p>
    <w:p w:rsidR="006351FD" w:rsidRPr="005A006E" w:rsidRDefault="006351FD" w:rsidP="0061791D">
      <w:pPr>
        <w:pStyle w:val="a9"/>
        <w:tabs>
          <w:tab w:val="left" w:pos="3402"/>
        </w:tabs>
        <w:jc w:val="right"/>
        <w:rPr>
          <w:sz w:val="24"/>
          <w:szCs w:val="24"/>
          <w:lang w:val="uk-UA"/>
        </w:rPr>
      </w:pPr>
      <w:r w:rsidRPr="005A006E">
        <w:rPr>
          <w:sz w:val="24"/>
          <w:szCs w:val="24"/>
          <w:lang w:val="uk-UA"/>
        </w:rPr>
        <w:t xml:space="preserve">ИТОГО: </w:t>
      </w:r>
      <w:r w:rsidR="008845F1" w:rsidRPr="005A006E">
        <w:rPr>
          <w:b/>
          <w:sz w:val="24"/>
          <w:szCs w:val="24"/>
          <w:lang w:val="uk-UA"/>
        </w:rPr>
        <w:t>{{</w:t>
      </w:r>
      <w:r w:rsidR="008845F1" w:rsidRPr="005A006E">
        <w:rPr>
          <w:b/>
          <w:sz w:val="24"/>
          <w:szCs w:val="24"/>
        </w:rPr>
        <w:t>sum</w:t>
      </w:r>
      <w:r w:rsidR="008845F1" w:rsidRPr="005A006E">
        <w:rPr>
          <w:b/>
          <w:sz w:val="24"/>
          <w:szCs w:val="24"/>
          <w:lang w:val="uk-UA"/>
        </w:rPr>
        <w:t>_</w:t>
      </w:r>
      <w:proofErr w:type="spellStart"/>
      <w:r w:rsidR="008845F1" w:rsidRPr="005A006E">
        <w:rPr>
          <w:b/>
          <w:sz w:val="24"/>
          <w:szCs w:val="24"/>
        </w:rPr>
        <w:t>vod</w:t>
      </w:r>
      <w:proofErr w:type="spellEnd"/>
      <w:r w:rsidR="008845F1" w:rsidRPr="005A006E">
        <w:rPr>
          <w:b/>
          <w:sz w:val="24"/>
          <w:szCs w:val="24"/>
          <w:lang w:val="uk-UA"/>
        </w:rPr>
        <w:t>}}</w:t>
      </w:r>
    </w:p>
    <w:p w:rsidR="004069D0" w:rsidRPr="005A006E" w:rsidRDefault="006351FD" w:rsidP="0061791D">
      <w:pPr>
        <w:pStyle w:val="a9"/>
        <w:tabs>
          <w:tab w:val="left" w:pos="3402"/>
        </w:tabs>
        <w:jc w:val="center"/>
        <w:rPr>
          <w:b/>
          <w:sz w:val="32"/>
          <w:szCs w:val="32"/>
          <w:lang w:val="uk-UA"/>
        </w:rPr>
      </w:pPr>
      <w:r w:rsidRPr="005A006E">
        <w:rPr>
          <w:b/>
          <w:sz w:val="32"/>
          <w:szCs w:val="32"/>
          <w:lang w:val="uk-UA"/>
        </w:rPr>
        <w:t>Коньяк</w:t>
      </w:r>
    </w:p>
    <w:p w:rsidR="00833885" w:rsidRPr="005A006E" w:rsidRDefault="00833885" w:rsidP="00833885">
      <w:pPr>
        <w:pStyle w:val="a9"/>
        <w:tabs>
          <w:tab w:val="left" w:pos="3402"/>
        </w:tabs>
        <w:rPr>
          <w:sz w:val="24"/>
          <w:szCs w:val="24"/>
          <w:lang w:val="uk-UA"/>
        </w:rPr>
      </w:pPr>
      <w:r w:rsidRPr="005A006E">
        <w:rPr>
          <w:b/>
          <w:sz w:val="24"/>
          <w:szCs w:val="24"/>
          <w:lang w:val="uk-UA"/>
        </w:rPr>
        <w:t>{{</w:t>
      </w:r>
      <w:r w:rsidRPr="005A006E">
        <w:rPr>
          <w:b/>
          <w:sz w:val="24"/>
          <w:szCs w:val="24"/>
        </w:rPr>
        <w:t>cog</w:t>
      </w:r>
      <w:r w:rsidRPr="005A006E">
        <w:rPr>
          <w:b/>
          <w:sz w:val="24"/>
          <w:szCs w:val="24"/>
          <w:lang w:val="uk-UA"/>
        </w:rPr>
        <w:t>_</w:t>
      </w:r>
      <w:proofErr w:type="spellStart"/>
      <w:r w:rsidRPr="005A006E">
        <w:rPr>
          <w:b/>
          <w:sz w:val="24"/>
          <w:szCs w:val="24"/>
        </w:rPr>
        <w:t>naz</w:t>
      </w:r>
      <w:proofErr w:type="spellEnd"/>
      <w:r w:rsidRPr="005A006E">
        <w:rPr>
          <w:b/>
          <w:sz w:val="24"/>
          <w:szCs w:val="24"/>
          <w:lang w:val="uk-UA"/>
        </w:rPr>
        <w:t>0}}</w:t>
      </w:r>
      <w:r w:rsidRPr="005A006E">
        <w:rPr>
          <w:sz w:val="24"/>
          <w:szCs w:val="24"/>
          <w:lang w:val="uk-UA"/>
        </w:rPr>
        <w:t>: ({{</w:t>
      </w:r>
      <w:r w:rsidR="006E61EF" w:rsidRPr="005A006E">
        <w:rPr>
          <w:sz w:val="24"/>
          <w:szCs w:val="24"/>
        </w:rPr>
        <w:t>cognac</w:t>
      </w:r>
      <w:r w:rsidR="006E61EF" w:rsidRPr="005A006E">
        <w:rPr>
          <w:sz w:val="24"/>
          <w:szCs w:val="24"/>
          <w:lang w:val="uk-UA"/>
        </w:rPr>
        <w:t>0</w:t>
      </w:r>
      <w:r w:rsidRPr="005A006E">
        <w:rPr>
          <w:sz w:val="24"/>
          <w:szCs w:val="24"/>
          <w:lang w:val="uk-UA"/>
        </w:rPr>
        <w:t>}}) = {{</w:t>
      </w:r>
      <w:r w:rsidRPr="005A006E">
        <w:rPr>
          <w:sz w:val="24"/>
          <w:szCs w:val="24"/>
        </w:rPr>
        <w:t>cog</w:t>
      </w:r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col</w:t>
      </w:r>
      <w:proofErr w:type="spellEnd"/>
      <w:r w:rsidRPr="005A006E">
        <w:rPr>
          <w:sz w:val="24"/>
          <w:szCs w:val="24"/>
          <w:lang w:val="uk-UA"/>
        </w:rPr>
        <w:t>0}}л. по {{</w:t>
      </w:r>
      <w:r w:rsidRPr="005A006E">
        <w:rPr>
          <w:sz w:val="24"/>
          <w:szCs w:val="24"/>
        </w:rPr>
        <w:t>cog</w:t>
      </w:r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cena</w:t>
      </w:r>
      <w:proofErr w:type="spellEnd"/>
      <w:r w:rsidRPr="005A006E">
        <w:rPr>
          <w:sz w:val="24"/>
          <w:szCs w:val="24"/>
          <w:lang w:val="uk-UA"/>
        </w:rPr>
        <w:t xml:space="preserve">0}} грн. = </w:t>
      </w:r>
      <w:r w:rsidRPr="005A006E">
        <w:rPr>
          <w:b/>
          <w:sz w:val="24"/>
          <w:szCs w:val="24"/>
          <w:lang w:val="uk-UA"/>
        </w:rPr>
        <w:t>{{</w:t>
      </w:r>
      <w:r w:rsidRPr="005A006E">
        <w:rPr>
          <w:b/>
          <w:sz w:val="24"/>
          <w:szCs w:val="24"/>
        </w:rPr>
        <w:t>cog</w:t>
      </w:r>
      <w:r w:rsidRPr="005A006E">
        <w:rPr>
          <w:b/>
          <w:sz w:val="24"/>
          <w:szCs w:val="24"/>
          <w:lang w:val="uk-UA"/>
        </w:rPr>
        <w:t>_</w:t>
      </w:r>
      <w:r w:rsidRPr="005A006E">
        <w:rPr>
          <w:b/>
          <w:sz w:val="24"/>
          <w:szCs w:val="24"/>
        </w:rPr>
        <w:t>sum</w:t>
      </w:r>
      <w:r w:rsidRPr="005A006E">
        <w:rPr>
          <w:b/>
          <w:sz w:val="24"/>
          <w:szCs w:val="24"/>
          <w:lang w:val="uk-UA"/>
        </w:rPr>
        <w:t>0}}грн.</w:t>
      </w:r>
    </w:p>
    <w:p w:rsidR="00833885" w:rsidRPr="005A006E" w:rsidRDefault="00833885" w:rsidP="00833885">
      <w:pPr>
        <w:pStyle w:val="a9"/>
        <w:tabs>
          <w:tab w:val="left" w:pos="3402"/>
        </w:tabs>
        <w:rPr>
          <w:sz w:val="24"/>
          <w:szCs w:val="24"/>
          <w:lang w:val="uk-UA"/>
        </w:rPr>
      </w:pPr>
      <w:r w:rsidRPr="005A006E">
        <w:rPr>
          <w:b/>
          <w:sz w:val="24"/>
          <w:szCs w:val="24"/>
          <w:lang w:val="uk-UA"/>
        </w:rPr>
        <w:t>{{</w:t>
      </w:r>
      <w:r w:rsidRPr="005A006E">
        <w:rPr>
          <w:b/>
          <w:sz w:val="24"/>
          <w:szCs w:val="24"/>
        </w:rPr>
        <w:t>cog</w:t>
      </w:r>
      <w:r w:rsidRPr="005A006E">
        <w:rPr>
          <w:b/>
          <w:sz w:val="24"/>
          <w:szCs w:val="24"/>
          <w:lang w:val="uk-UA"/>
        </w:rPr>
        <w:t>_</w:t>
      </w:r>
      <w:proofErr w:type="spellStart"/>
      <w:r w:rsidRPr="005A006E">
        <w:rPr>
          <w:b/>
          <w:sz w:val="24"/>
          <w:szCs w:val="24"/>
        </w:rPr>
        <w:t>naz</w:t>
      </w:r>
      <w:proofErr w:type="spellEnd"/>
      <w:r w:rsidRPr="005A006E">
        <w:rPr>
          <w:b/>
          <w:sz w:val="24"/>
          <w:szCs w:val="24"/>
          <w:lang w:val="uk-UA"/>
        </w:rPr>
        <w:t>1}}</w:t>
      </w:r>
      <w:r w:rsidRPr="005A006E">
        <w:rPr>
          <w:sz w:val="24"/>
          <w:szCs w:val="24"/>
          <w:lang w:val="uk-UA"/>
        </w:rPr>
        <w:t>: ({{</w:t>
      </w:r>
      <w:r w:rsidR="006E61EF" w:rsidRPr="005A006E">
        <w:rPr>
          <w:sz w:val="24"/>
          <w:szCs w:val="24"/>
        </w:rPr>
        <w:t>cognac</w:t>
      </w:r>
      <w:r w:rsidR="006E61EF" w:rsidRPr="005A006E">
        <w:rPr>
          <w:sz w:val="24"/>
          <w:szCs w:val="24"/>
          <w:lang w:val="uk-UA"/>
        </w:rPr>
        <w:t>1</w:t>
      </w:r>
      <w:r w:rsidRPr="005A006E">
        <w:rPr>
          <w:sz w:val="24"/>
          <w:szCs w:val="24"/>
          <w:lang w:val="uk-UA"/>
        </w:rPr>
        <w:t>}}) = {{</w:t>
      </w:r>
      <w:r w:rsidRPr="005A006E">
        <w:rPr>
          <w:sz w:val="24"/>
          <w:szCs w:val="24"/>
        </w:rPr>
        <w:t>cog</w:t>
      </w:r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col</w:t>
      </w:r>
      <w:proofErr w:type="spellEnd"/>
      <w:r w:rsidRPr="005A006E">
        <w:rPr>
          <w:sz w:val="24"/>
          <w:szCs w:val="24"/>
          <w:lang w:val="uk-UA"/>
        </w:rPr>
        <w:t>1}}л. по {{</w:t>
      </w:r>
      <w:r w:rsidRPr="005A006E">
        <w:rPr>
          <w:sz w:val="24"/>
          <w:szCs w:val="24"/>
        </w:rPr>
        <w:t>cog</w:t>
      </w:r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cena</w:t>
      </w:r>
      <w:proofErr w:type="spellEnd"/>
      <w:r w:rsidRPr="005A006E">
        <w:rPr>
          <w:sz w:val="24"/>
          <w:szCs w:val="24"/>
          <w:lang w:val="uk-UA"/>
        </w:rPr>
        <w:t xml:space="preserve">1}} грн. = </w:t>
      </w:r>
      <w:r w:rsidRPr="005A006E">
        <w:rPr>
          <w:b/>
          <w:sz w:val="24"/>
          <w:szCs w:val="24"/>
          <w:lang w:val="uk-UA"/>
        </w:rPr>
        <w:t>{{</w:t>
      </w:r>
      <w:r w:rsidRPr="005A006E">
        <w:rPr>
          <w:b/>
          <w:sz w:val="24"/>
          <w:szCs w:val="24"/>
        </w:rPr>
        <w:t>cog</w:t>
      </w:r>
      <w:r w:rsidRPr="005A006E">
        <w:rPr>
          <w:b/>
          <w:sz w:val="24"/>
          <w:szCs w:val="24"/>
          <w:lang w:val="uk-UA"/>
        </w:rPr>
        <w:t>_</w:t>
      </w:r>
      <w:r w:rsidRPr="005A006E">
        <w:rPr>
          <w:b/>
          <w:sz w:val="24"/>
          <w:szCs w:val="24"/>
        </w:rPr>
        <w:t>sum</w:t>
      </w:r>
      <w:r w:rsidRPr="005A006E">
        <w:rPr>
          <w:b/>
          <w:sz w:val="24"/>
          <w:szCs w:val="24"/>
          <w:lang w:val="uk-UA"/>
        </w:rPr>
        <w:t>1}}грн.</w:t>
      </w:r>
    </w:p>
    <w:p w:rsidR="00833885" w:rsidRPr="005A006E" w:rsidRDefault="00833885" w:rsidP="00833885">
      <w:pPr>
        <w:pStyle w:val="a9"/>
        <w:tabs>
          <w:tab w:val="left" w:pos="3402"/>
        </w:tabs>
        <w:rPr>
          <w:sz w:val="24"/>
          <w:szCs w:val="24"/>
          <w:lang w:val="uk-UA"/>
        </w:rPr>
      </w:pPr>
      <w:r w:rsidRPr="005A006E">
        <w:rPr>
          <w:b/>
          <w:sz w:val="24"/>
          <w:szCs w:val="24"/>
          <w:lang w:val="uk-UA"/>
        </w:rPr>
        <w:t>{{</w:t>
      </w:r>
      <w:r w:rsidRPr="005A006E">
        <w:rPr>
          <w:b/>
          <w:sz w:val="24"/>
          <w:szCs w:val="24"/>
        </w:rPr>
        <w:t>cog</w:t>
      </w:r>
      <w:r w:rsidRPr="005A006E">
        <w:rPr>
          <w:b/>
          <w:sz w:val="24"/>
          <w:szCs w:val="24"/>
          <w:lang w:val="uk-UA"/>
        </w:rPr>
        <w:t>_</w:t>
      </w:r>
      <w:proofErr w:type="spellStart"/>
      <w:r w:rsidRPr="005A006E">
        <w:rPr>
          <w:b/>
          <w:sz w:val="24"/>
          <w:szCs w:val="24"/>
        </w:rPr>
        <w:t>naz</w:t>
      </w:r>
      <w:proofErr w:type="spellEnd"/>
      <w:r w:rsidRPr="005A006E">
        <w:rPr>
          <w:b/>
          <w:sz w:val="24"/>
          <w:szCs w:val="24"/>
          <w:lang w:val="uk-UA"/>
        </w:rPr>
        <w:t>2}}</w:t>
      </w:r>
      <w:r w:rsidRPr="005A006E">
        <w:rPr>
          <w:sz w:val="24"/>
          <w:szCs w:val="24"/>
          <w:lang w:val="uk-UA"/>
        </w:rPr>
        <w:t>: ({{</w:t>
      </w:r>
      <w:r w:rsidR="006E61EF" w:rsidRPr="005A006E">
        <w:rPr>
          <w:sz w:val="24"/>
          <w:szCs w:val="24"/>
        </w:rPr>
        <w:t>cognac</w:t>
      </w:r>
      <w:r w:rsidR="006E61EF" w:rsidRPr="005A006E">
        <w:rPr>
          <w:sz w:val="24"/>
          <w:szCs w:val="24"/>
          <w:lang w:val="uk-UA"/>
        </w:rPr>
        <w:t>2</w:t>
      </w:r>
      <w:r w:rsidRPr="005A006E">
        <w:rPr>
          <w:sz w:val="24"/>
          <w:szCs w:val="24"/>
          <w:lang w:val="uk-UA"/>
        </w:rPr>
        <w:t>}}) = {{</w:t>
      </w:r>
      <w:r w:rsidRPr="005A006E">
        <w:rPr>
          <w:sz w:val="24"/>
          <w:szCs w:val="24"/>
        </w:rPr>
        <w:t>cog</w:t>
      </w:r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col</w:t>
      </w:r>
      <w:proofErr w:type="spellEnd"/>
      <w:r w:rsidRPr="005A006E">
        <w:rPr>
          <w:sz w:val="24"/>
          <w:szCs w:val="24"/>
          <w:lang w:val="uk-UA"/>
        </w:rPr>
        <w:t>2}}л. по {{</w:t>
      </w:r>
      <w:r w:rsidRPr="005A006E">
        <w:rPr>
          <w:sz w:val="24"/>
          <w:szCs w:val="24"/>
        </w:rPr>
        <w:t>cog</w:t>
      </w:r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cena</w:t>
      </w:r>
      <w:proofErr w:type="spellEnd"/>
      <w:r w:rsidRPr="005A006E">
        <w:rPr>
          <w:sz w:val="24"/>
          <w:szCs w:val="24"/>
          <w:lang w:val="uk-UA"/>
        </w:rPr>
        <w:t xml:space="preserve">2}} грн. = </w:t>
      </w:r>
      <w:r w:rsidRPr="005A006E">
        <w:rPr>
          <w:b/>
          <w:sz w:val="24"/>
          <w:szCs w:val="24"/>
          <w:lang w:val="uk-UA"/>
        </w:rPr>
        <w:t>{{</w:t>
      </w:r>
      <w:r w:rsidRPr="005A006E">
        <w:rPr>
          <w:b/>
          <w:sz w:val="24"/>
          <w:szCs w:val="24"/>
        </w:rPr>
        <w:t>cog</w:t>
      </w:r>
      <w:r w:rsidRPr="005A006E">
        <w:rPr>
          <w:b/>
          <w:sz w:val="24"/>
          <w:szCs w:val="24"/>
          <w:lang w:val="uk-UA"/>
        </w:rPr>
        <w:t>_</w:t>
      </w:r>
      <w:r w:rsidRPr="005A006E">
        <w:rPr>
          <w:b/>
          <w:sz w:val="24"/>
          <w:szCs w:val="24"/>
        </w:rPr>
        <w:t>sum</w:t>
      </w:r>
      <w:r w:rsidRPr="005A006E">
        <w:rPr>
          <w:b/>
          <w:sz w:val="24"/>
          <w:szCs w:val="24"/>
          <w:lang w:val="uk-UA"/>
        </w:rPr>
        <w:t>2}}грн.</w:t>
      </w:r>
    </w:p>
    <w:p w:rsidR="00833885" w:rsidRPr="005A006E" w:rsidRDefault="00833885" w:rsidP="00833885">
      <w:pPr>
        <w:pStyle w:val="a9"/>
        <w:tabs>
          <w:tab w:val="left" w:pos="3402"/>
        </w:tabs>
        <w:rPr>
          <w:sz w:val="24"/>
          <w:szCs w:val="24"/>
          <w:lang w:val="uk-UA"/>
        </w:rPr>
      </w:pPr>
      <w:r w:rsidRPr="005A006E">
        <w:rPr>
          <w:b/>
          <w:sz w:val="24"/>
          <w:szCs w:val="24"/>
          <w:lang w:val="uk-UA"/>
        </w:rPr>
        <w:t>{{</w:t>
      </w:r>
      <w:r w:rsidRPr="005A006E">
        <w:rPr>
          <w:b/>
          <w:sz w:val="24"/>
          <w:szCs w:val="24"/>
        </w:rPr>
        <w:t>cog</w:t>
      </w:r>
      <w:r w:rsidRPr="005A006E">
        <w:rPr>
          <w:b/>
          <w:sz w:val="24"/>
          <w:szCs w:val="24"/>
          <w:lang w:val="uk-UA"/>
        </w:rPr>
        <w:t>_</w:t>
      </w:r>
      <w:proofErr w:type="spellStart"/>
      <w:r w:rsidRPr="005A006E">
        <w:rPr>
          <w:b/>
          <w:sz w:val="24"/>
          <w:szCs w:val="24"/>
        </w:rPr>
        <w:t>naz</w:t>
      </w:r>
      <w:proofErr w:type="spellEnd"/>
      <w:r w:rsidRPr="005A006E">
        <w:rPr>
          <w:b/>
          <w:sz w:val="24"/>
          <w:szCs w:val="24"/>
          <w:lang w:val="uk-UA"/>
        </w:rPr>
        <w:t>3}}</w:t>
      </w:r>
      <w:r w:rsidRPr="005A006E">
        <w:rPr>
          <w:sz w:val="24"/>
          <w:szCs w:val="24"/>
          <w:lang w:val="uk-UA"/>
        </w:rPr>
        <w:t>: ({{</w:t>
      </w:r>
      <w:r w:rsidR="006E61EF" w:rsidRPr="005A006E">
        <w:rPr>
          <w:sz w:val="24"/>
          <w:szCs w:val="24"/>
        </w:rPr>
        <w:t>cognac</w:t>
      </w:r>
      <w:r w:rsidR="006E61EF" w:rsidRPr="005A006E">
        <w:rPr>
          <w:sz w:val="24"/>
          <w:szCs w:val="24"/>
          <w:lang w:val="uk-UA"/>
        </w:rPr>
        <w:t>3</w:t>
      </w:r>
      <w:r w:rsidRPr="005A006E">
        <w:rPr>
          <w:sz w:val="24"/>
          <w:szCs w:val="24"/>
          <w:lang w:val="uk-UA"/>
        </w:rPr>
        <w:t>}}) = {{</w:t>
      </w:r>
      <w:r w:rsidRPr="005A006E">
        <w:rPr>
          <w:sz w:val="24"/>
          <w:szCs w:val="24"/>
        </w:rPr>
        <w:t>cog</w:t>
      </w:r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col</w:t>
      </w:r>
      <w:proofErr w:type="spellEnd"/>
      <w:r w:rsidRPr="005A006E">
        <w:rPr>
          <w:sz w:val="24"/>
          <w:szCs w:val="24"/>
          <w:lang w:val="uk-UA"/>
        </w:rPr>
        <w:t>3}}л. по {{</w:t>
      </w:r>
      <w:r w:rsidRPr="005A006E">
        <w:rPr>
          <w:sz w:val="24"/>
          <w:szCs w:val="24"/>
        </w:rPr>
        <w:t>cog</w:t>
      </w:r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cena</w:t>
      </w:r>
      <w:proofErr w:type="spellEnd"/>
      <w:r w:rsidRPr="005A006E">
        <w:rPr>
          <w:sz w:val="24"/>
          <w:szCs w:val="24"/>
          <w:lang w:val="uk-UA"/>
        </w:rPr>
        <w:t xml:space="preserve">3}} грн. = </w:t>
      </w:r>
      <w:r w:rsidRPr="005A006E">
        <w:rPr>
          <w:b/>
          <w:sz w:val="24"/>
          <w:szCs w:val="24"/>
          <w:lang w:val="uk-UA"/>
        </w:rPr>
        <w:t>{{</w:t>
      </w:r>
      <w:r w:rsidRPr="005A006E">
        <w:rPr>
          <w:b/>
          <w:sz w:val="24"/>
          <w:szCs w:val="24"/>
        </w:rPr>
        <w:t>cog</w:t>
      </w:r>
      <w:r w:rsidRPr="005A006E">
        <w:rPr>
          <w:b/>
          <w:sz w:val="24"/>
          <w:szCs w:val="24"/>
          <w:lang w:val="uk-UA"/>
        </w:rPr>
        <w:t>_</w:t>
      </w:r>
      <w:r w:rsidRPr="005A006E">
        <w:rPr>
          <w:b/>
          <w:sz w:val="24"/>
          <w:szCs w:val="24"/>
        </w:rPr>
        <w:t>sum</w:t>
      </w:r>
      <w:r w:rsidRPr="005A006E">
        <w:rPr>
          <w:b/>
          <w:sz w:val="24"/>
          <w:szCs w:val="24"/>
          <w:lang w:val="uk-UA"/>
        </w:rPr>
        <w:t>3}}грн.</w:t>
      </w:r>
    </w:p>
    <w:p w:rsidR="00833885" w:rsidRPr="005A006E" w:rsidRDefault="00833885" w:rsidP="00833885">
      <w:pPr>
        <w:pStyle w:val="a9"/>
        <w:tabs>
          <w:tab w:val="left" w:pos="3402"/>
        </w:tabs>
        <w:rPr>
          <w:sz w:val="24"/>
          <w:szCs w:val="24"/>
          <w:lang w:val="uk-UA"/>
        </w:rPr>
      </w:pPr>
      <w:r w:rsidRPr="005A006E">
        <w:rPr>
          <w:b/>
          <w:sz w:val="24"/>
          <w:szCs w:val="24"/>
          <w:lang w:val="uk-UA"/>
        </w:rPr>
        <w:t>{{</w:t>
      </w:r>
      <w:r w:rsidRPr="005A006E">
        <w:rPr>
          <w:b/>
          <w:sz w:val="24"/>
          <w:szCs w:val="24"/>
        </w:rPr>
        <w:t>cog</w:t>
      </w:r>
      <w:r w:rsidRPr="005A006E">
        <w:rPr>
          <w:b/>
          <w:sz w:val="24"/>
          <w:szCs w:val="24"/>
          <w:lang w:val="uk-UA"/>
        </w:rPr>
        <w:t>_</w:t>
      </w:r>
      <w:proofErr w:type="spellStart"/>
      <w:r w:rsidRPr="005A006E">
        <w:rPr>
          <w:b/>
          <w:sz w:val="24"/>
          <w:szCs w:val="24"/>
        </w:rPr>
        <w:t>naz</w:t>
      </w:r>
      <w:proofErr w:type="spellEnd"/>
      <w:r w:rsidRPr="005A006E">
        <w:rPr>
          <w:b/>
          <w:sz w:val="24"/>
          <w:szCs w:val="24"/>
          <w:lang w:val="uk-UA"/>
        </w:rPr>
        <w:t>4}}</w:t>
      </w:r>
      <w:r w:rsidRPr="005A006E">
        <w:rPr>
          <w:sz w:val="24"/>
          <w:szCs w:val="24"/>
          <w:lang w:val="uk-UA"/>
        </w:rPr>
        <w:t>: ({{</w:t>
      </w:r>
      <w:r w:rsidR="006E61EF" w:rsidRPr="005A006E">
        <w:rPr>
          <w:sz w:val="24"/>
          <w:szCs w:val="24"/>
        </w:rPr>
        <w:t>cognac</w:t>
      </w:r>
      <w:r w:rsidR="006E61EF" w:rsidRPr="005A006E">
        <w:rPr>
          <w:sz w:val="24"/>
          <w:szCs w:val="24"/>
          <w:lang w:val="uk-UA"/>
        </w:rPr>
        <w:t>4</w:t>
      </w:r>
      <w:r w:rsidRPr="005A006E">
        <w:rPr>
          <w:sz w:val="24"/>
          <w:szCs w:val="24"/>
          <w:lang w:val="uk-UA"/>
        </w:rPr>
        <w:t>}}) = {{</w:t>
      </w:r>
      <w:r w:rsidRPr="005A006E">
        <w:rPr>
          <w:sz w:val="24"/>
          <w:szCs w:val="24"/>
        </w:rPr>
        <w:t>cog</w:t>
      </w:r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col</w:t>
      </w:r>
      <w:proofErr w:type="spellEnd"/>
      <w:r w:rsidRPr="005A006E">
        <w:rPr>
          <w:sz w:val="24"/>
          <w:szCs w:val="24"/>
          <w:lang w:val="uk-UA"/>
        </w:rPr>
        <w:t>4}}л. по {{</w:t>
      </w:r>
      <w:r w:rsidRPr="005A006E">
        <w:rPr>
          <w:sz w:val="24"/>
          <w:szCs w:val="24"/>
        </w:rPr>
        <w:t>cog</w:t>
      </w:r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cena</w:t>
      </w:r>
      <w:proofErr w:type="spellEnd"/>
      <w:r w:rsidRPr="005A006E">
        <w:rPr>
          <w:sz w:val="24"/>
          <w:szCs w:val="24"/>
          <w:lang w:val="uk-UA"/>
        </w:rPr>
        <w:t xml:space="preserve">4}} грн. = </w:t>
      </w:r>
      <w:r w:rsidRPr="005A006E">
        <w:rPr>
          <w:b/>
          <w:sz w:val="24"/>
          <w:szCs w:val="24"/>
          <w:lang w:val="uk-UA"/>
        </w:rPr>
        <w:t>{{</w:t>
      </w:r>
      <w:r w:rsidRPr="005A006E">
        <w:rPr>
          <w:b/>
          <w:sz w:val="24"/>
          <w:szCs w:val="24"/>
        </w:rPr>
        <w:t>cog</w:t>
      </w:r>
      <w:r w:rsidRPr="005A006E">
        <w:rPr>
          <w:b/>
          <w:sz w:val="24"/>
          <w:szCs w:val="24"/>
          <w:lang w:val="uk-UA"/>
        </w:rPr>
        <w:t>_</w:t>
      </w:r>
      <w:r w:rsidRPr="005A006E">
        <w:rPr>
          <w:b/>
          <w:sz w:val="24"/>
          <w:szCs w:val="24"/>
        </w:rPr>
        <w:t>sum</w:t>
      </w:r>
      <w:r w:rsidRPr="005A006E">
        <w:rPr>
          <w:b/>
          <w:sz w:val="24"/>
          <w:szCs w:val="24"/>
          <w:lang w:val="uk-UA"/>
        </w:rPr>
        <w:t>4}}грн.</w:t>
      </w:r>
    </w:p>
    <w:p w:rsidR="00833885" w:rsidRPr="005A006E" w:rsidRDefault="00833885" w:rsidP="00833885">
      <w:pPr>
        <w:pStyle w:val="a9"/>
        <w:tabs>
          <w:tab w:val="left" w:pos="3402"/>
        </w:tabs>
        <w:rPr>
          <w:sz w:val="24"/>
          <w:szCs w:val="24"/>
          <w:lang w:val="uk-UA"/>
        </w:rPr>
      </w:pPr>
      <w:r w:rsidRPr="005A006E">
        <w:rPr>
          <w:b/>
          <w:sz w:val="24"/>
          <w:szCs w:val="24"/>
          <w:lang w:val="uk-UA"/>
        </w:rPr>
        <w:t>{{</w:t>
      </w:r>
      <w:r w:rsidRPr="005A006E">
        <w:rPr>
          <w:b/>
          <w:sz w:val="24"/>
          <w:szCs w:val="24"/>
        </w:rPr>
        <w:t>cog</w:t>
      </w:r>
      <w:r w:rsidRPr="005A006E">
        <w:rPr>
          <w:b/>
          <w:sz w:val="24"/>
          <w:szCs w:val="24"/>
          <w:lang w:val="uk-UA"/>
        </w:rPr>
        <w:t>_</w:t>
      </w:r>
      <w:proofErr w:type="spellStart"/>
      <w:r w:rsidRPr="005A006E">
        <w:rPr>
          <w:b/>
          <w:sz w:val="24"/>
          <w:szCs w:val="24"/>
        </w:rPr>
        <w:t>naz</w:t>
      </w:r>
      <w:proofErr w:type="spellEnd"/>
      <w:r w:rsidRPr="005A006E">
        <w:rPr>
          <w:b/>
          <w:sz w:val="24"/>
          <w:szCs w:val="24"/>
          <w:lang w:val="uk-UA"/>
        </w:rPr>
        <w:t>5}}</w:t>
      </w:r>
      <w:r w:rsidRPr="005A006E">
        <w:rPr>
          <w:sz w:val="24"/>
          <w:szCs w:val="24"/>
          <w:lang w:val="uk-UA"/>
        </w:rPr>
        <w:t>: ({{</w:t>
      </w:r>
      <w:r w:rsidR="006E61EF" w:rsidRPr="005A006E">
        <w:rPr>
          <w:sz w:val="24"/>
          <w:szCs w:val="24"/>
        </w:rPr>
        <w:t>cognac</w:t>
      </w:r>
      <w:r w:rsidR="006E61EF" w:rsidRPr="005A006E">
        <w:rPr>
          <w:sz w:val="24"/>
          <w:szCs w:val="24"/>
          <w:lang w:val="uk-UA"/>
        </w:rPr>
        <w:t>5</w:t>
      </w:r>
      <w:r w:rsidRPr="005A006E">
        <w:rPr>
          <w:sz w:val="24"/>
          <w:szCs w:val="24"/>
          <w:lang w:val="uk-UA"/>
        </w:rPr>
        <w:t>}}) = {{</w:t>
      </w:r>
      <w:r w:rsidRPr="005A006E">
        <w:rPr>
          <w:sz w:val="24"/>
          <w:szCs w:val="24"/>
        </w:rPr>
        <w:t>cog</w:t>
      </w:r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col</w:t>
      </w:r>
      <w:proofErr w:type="spellEnd"/>
      <w:r w:rsidRPr="005A006E">
        <w:rPr>
          <w:sz w:val="24"/>
          <w:szCs w:val="24"/>
          <w:lang w:val="uk-UA"/>
        </w:rPr>
        <w:t>5}}л. по {{</w:t>
      </w:r>
      <w:r w:rsidRPr="005A006E">
        <w:rPr>
          <w:sz w:val="24"/>
          <w:szCs w:val="24"/>
        </w:rPr>
        <w:t>cog</w:t>
      </w:r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cena</w:t>
      </w:r>
      <w:proofErr w:type="spellEnd"/>
      <w:r w:rsidRPr="005A006E">
        <w:rPr>
          <w:sz w:val="24"/>
          <w:szCs w:val="24"/>
          <w:lang w:val="uk-UA"/>
        </w:rPr>
        <w:t xml:space="preserve">5}} грн. = </w:t>
      </w:r>
      <w:r w:rsidRPr="005A006E">
        <w:rPr>
          <w:b/>
          <w:sz w:val="24"/>
          <w:szCs w:val="24"/>
          <w:lang w:val="uk-UA"/>
        </w:rPr>
        <w:t>{{</w:t>
      </w:r>
      <w:r w:rsidRPr="005A006E">
        <w:rPr>
          <w:b/>
          <w:sz w:val="24"/>
          <w:szCs w:val="24"/>
        </w:rPr>
        <w:t>cog</w:t>
      </w:r>
      <w:r w:rsidRPr="005A006E">
        <w:rPr>
          <w:b/>
          <w:sz w:val="24"/>
          <w:szCs w:val="24"/>
          <w:lang w:val="uk-UA"/>
        </w:rPr>
        <w:t>_</w:t>
      </w:r>
      <w:r w:rsidRPr="005A006E">
        <w:rPr>
          <w:b/>
          <w:sz w:val="24"/>
          <w:szCs w:val="24"/>
        </w:rPr>
        <w:t>sum</w:t>
      </w:r>
      <w:r w:rsidRPr="005A006E">
        <w:rPr>
          <w:b/>
          <w:sz w:val="24"/>
          <w:szCs w:val="24"/>
          <w:lang w:val="uk-UA"/>
        </w:rPr>
        <w:t>5}}грн.</w:t>
      </w:r>
    </w:p>
    <w:p w:rsidR="00833885" w:rsidRPr="005A006E" w:rsidRDefault="00833885" w:rsidP="00833885">
      <w:pPr>
        <w:pStyle w:val="a9"/>
        <w:tabs>
          <w:tab w:val="left" w:pos="3402"/>
        </w:tabs>
        <w:rPr>
          <w:sz w:val="24"/>
          <w:szCs w:val="24"/>
          <w:lang w:val="uk-UA"/>
        </w:rPr>
      </w:pPr>
      <w:r w:rsidRPr="005A006E">
        <w:rPr>
          <w:b/>
          <w:sz w:val="24"/>
          <w:szCs w:val="24"/>
          <w:lang w:val="uk-UA"/>
        </w:rPr>
        <w:t>{{</w:t>
      </w:r>
      <w:r w:rsidRPr="005A006E">
        <w:rPr>
          <w:b/>
          <w:sz w:val="24"/>
          <w:szCs w:val="24"/>
        </w:rPr>
        <w:t>cog</w:t>
      </w:r>
      <w:r w:rsidRPr="005A006E">
        <w:rPr>
          <w:b/>
          <w:sz w:val="24"/>
          <w:szCs w:val="24"/>
          <w:lang w:val="uk-UA"/>
        </w:rPr>
        <w:t>_</w:t>
      </w:r>
      <w:proofErr w:type="spellStart"/>
      <w:r w:rsidRPr="005A006E">
        <w:rPr>
          <w:b/>
          <w:sz w:val="24"/>
          <w:szCs w:val="24"/>
        </w:rPr>
        <w:t>naz</w:t>
      </w:r>
      <w:proofErr w:type="spellEnd"/>
      <w:r w:rsidRPr="005A006E">
        <w:rPr>
          <w:b/>
          <w:sz w:val="24"/>
          <w:szCs w:val="24"/>
          <w:lang w:val="uk-UA"/>
        </w:rPr>
        <w:t>6}}</w:t>
      </w:r>
      <w:r w:rsidRPr="005A006E">
        <w:rPr>
          <w:sz w:val="24"/>
          <w:szCs w:val="24"/>
          <w:lang w:val="uk-UA"/>
        </w:rPr>
        <w:t>: ({{</w:t>
      </w:r>
      <w:r w:rsidR="006E61EF" w:rsidRPr="005A006E">
        <w:rPr>
          <w:sz w:val="24"/>
          <w:szCs w:val="24"/>
        </w:rPr>
        <w:t>cognac</w:t>
      </w:r>
      <w:r w:rsidR="006E61EF" w:rsidRPr="005A006E">
        <w:rPr>
          <w:sz w:val="24"/>
          <w:szCs w:val="24"/>
          <w:lang w:val="uk-UA"/>
        </w:rPr>
        <w:t>6</w:t>
      </w:r>
      <w:r w:rsidRPr="005A006E">
        <w:rPr>
          <w:sz w:val="24"/>
          <w:szCs w:val="24"/>
          <w:lang w:val="uk-UA"/>
        </w:rPr>
        <w:t>}}) = {{</w:t>
      </w:r>
      <w:r w:rsidRPr="005A006E">
        <w:rPr>
          <w:sz w:val="24"/>
          <w:szCs w:val="24"/>
        </w:rPr>
        <w:t>cog</w:t>
      </w:r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col</w:t>
      </w:r>
      <w:proofErr w:type="spellEnd"/>
      <w:r w:rsidRPr="005A006E">
        <w:rPr>
          <w:sz w:val="24"/>
          <w:szCs w:val="24"/>
          <w:lang w:val="uk-UA"/>
        </w:rPr>
        <w:t>6}}л. по {{</w:t>
      </w:r>
      <w:r w:rsidRPr="005A006E">
        <w:rPr>
          <w:sz w:val="24"/>
          <w:szCs w:val="24"/>
        </w:rPr>
        <w:t>cog</w:t>
      </w:r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cena</w:t>
      </w:r>
      <w:proofErr w:type="spellEnd"/>
      <w:r w:rsidRPr="005A006E">
        <w:rPr>
          <w:sz w:val="24"/>
          <w:szCs w:val="24"/>
          <w:lang w:val="uk-UA"/>
        </w:rPr>
        <w:t xml:space="preserve">6}} грн. = </w:t>
      </w:r>
      <w:r w:rsidRPr="005A006E">
        <w:rPr>
          <w:b/>
          <w:sz w:val="24"/>
          <w:szCs w:val="24"/>
          <w:lang w:val="uk-UA"/>
        </w:rPr>
        <w:t>{{</w:t>
      </w:r>
      <w:r w:rsidRPr="005A006E">
        <w:rPr>
          <w:b/>
          <w:sz w:val="24"/>
          <w:szCs w:val="24"/>
        </w:rPr>
        <w:t>cog</w:t>
      </w:r>
      <w:r w:rsidRPr="005A006E">
        <w:rPr>
          <w:b/>
          <w:sz w:val="24"/>
          <w:szCs w:val="24"/>
          <w:lang w:val="uk-UA"/>
        </w:rPr>
        <w:t>_</w:t>
      </w:r>
      <w:r w:rsidRPr="005A006E">
        <w:rPr>
          <w:b/>
          <w:sz w:val="24"/>
          <w:szCs w:val="24"/>
        </w:rPr>
        <w:t>sum</w:t>
      </w:r>
      <w:r w:rsidRPr="005A006E">
        <w:rPr>
          <w:b/>
          <w:sz w:val="24"/>
          <w:szCs w:val="24"/>
          <w:lang w:val="uk-UA"/>
        </w:rPr>
        <w:t>6}}грн.</w:t>
      </w:r>
    </w:p>
    <w:p w:rsidR="00833885" w:rsidRPr="005A006E" w:rsidRDefault="00833885" w:rsidP="00833885">
      <w:pPr>
        <w:pStyle w:val="a9"/>
        <w:tabs>
          <w:tab w:val="left" w:pos="3402"/>
        </w:tabs>
        <w:rPr>
          <w:sz w:val="24"/>
          <w:szCs w:val="24"/>
          <w:lang w:val="uk-UA"/>
        </w:rPr>
      </w:pPr>
      <w:r w:rsidRPr="005A006E">
        <w:rPr>
          <w:b/>
          <w:sz w:val="24"/>
          <w:szCs w:val="24"/>
          <w:lang w:val="uk-UA"/>
        </w:rPr>
        <w:t>{{</w:t>
      </w:r>
      <w:r w:rsidRPr="005A006E">
        <w:rPr>
          <w:b/>
          <w:sz w:val="24"/>
          <w:szCs w:val="24"/>
        </w:rPr>
        <w:t>cog</w:t>
      </w:r>
      <w:r w:rsidRPr="005A006E">
        <w:rPr>
          <w:b/>
          <w:sz w:val="24"/>
          <w:szCs w:val="24"/>
          <w:lang w:val="uk-UA"/>
        </w:rPr>
        <w:t>_</w:t>
      </w:r>
      <w:proofErr w:type="spellStart"/>
      <w:r w:rsidRPr="005A006E">
        <w:rPr>
          <w:b/>
          <w:sz w:val="24"/>
          <w:szCs w:val="24"/>
        </w:rPr>
        <w:t>naz</w:t>
      </w:r>
      <w:proofErr w:type="spellEnd"/>
      <w:r w:rsidRPr="005A006E">
        <w:rPr>
          <w:b/>
          <w:sz w:val="24"/>
          <w:szCs w:val="24"/>
          <w:lang w:val="uk-UA"/>
        </w:rPr>
        <w:t>7}}</w:t>
      </w:r>
      <w:r w:rsidRPr="005A006E">
        <w:rPr>
          <w:sz w:val="24"/>
          <w:szCs w:val="24"/>
          <w:lang w:val="uk-UA"/>
        </w:rPr>
        <w:t>: ({{</w:t>
      </w:r>
      <w:r w:rsidR="006E61EF" w:rsidRPr="005A006E">
        <w:rPr>
          <w:sz w:val="24"/>
          <w:szCs w:val="24"/>
        </w:rPr>
        <w:t>cognac</w:t>
      </w:r>
      <w:r w:rsidR="006E61EF" w:rsidRPr="005A006E">
        <w:rPr>
          <w:sz w:val="24"/>
          <w:szCs w:val="24"/>
          <w:lang w:val="uk-UA"/>
        </w:rPr>
        <w:t>7</w:t>
      </w:r>
      <w:r w:rsidRPr="005A006E">
        <w:rPr>
          <w:sz w:val="24"/>
          <w:szCs w:val="24"/>
          <w:lang w:val="uk-UA"/>
        </w:rPr>
        <w:t>}}) = {{</w:t>
      </w:r>
      <w:r w:rsidRPr="005A006E">
        <w:rPr>
          <w:sz w:val="24"/>
          <w:szCs w:val="24"/>
        </w:rPr>
        <w:t>cog</w:t>
      </w:r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col</w:t>
      </w:r>
      <w:proofErr w:type="spellEnd"/>
      <w:r w:rsidRPr="005A006E">
        <w:rPr>
          <w:sz w:val="24"/>
          <w:szCs w:val="24"/>
          <w:lang w:val="uk-UA"/>
        </w:rPr>
        <w:t>7}}л. по {{</w:t>
      </w:r>
      <w:r w:rsidRPr="005A006E">
        <w:rPr>
          <w:sz w:val="24"/>
          <w:szCs w:val="24"/>
        </w:rPr>
        <w:t>cog</w:t>
      </w:r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cena</w:t>
      </w:r>
      <w:proofErr w:type="spellEnd"/>
      <w:r w:rsidRPr="005A006E">
        <w:rPr>
          <w:sz w:val="24"/>
          <w:szCs w:val="24"/>
          <w:lang w:val="uk-UA"/>
        </w:rPr>
        <w:t xml:space="preserve">7}} грн. = </w:t>
      </w:r>
      <w:r w:rsidRPr="005A006E">
        <w:rPr>
          <w:b/>
          <w:sz w:val="24"/>
          <w:szCs w:val="24"/>
          <w:lang w:val="uk-UA"/>
        </w:rPr>
        <w:t>{{</w:t>
      </w:r>
      <w:r w:rsidRPr="005A006E">
        <w:rPr>
          <w:b/>
          <w:sz w:val="24"/>
          <w:szCs w:val="24"/>
        </w:rPr>
        <w:t>cog</w:t>
      </w:r>
      <w:r w:rsidRPr="005A006E">
        <w:rPr>
          <w:b/>
          <w:sz w:val="24"/>
          <w:szCs w:val="24"/>
          <w:lang w:val="uk-UA"/>
        </w:rPr>
        <w:t>_</w:t>
      </w:r>
      <w:r w:rsidRPr="005A006E">
        <w:rPr>
          <w:b/>
          <w:sz w:val="24"/>
          <w:szCs w:val="24"/>
        </w:rPr>
        <w:t>sum</w:t>
      </w:r>
      <w:r w:rsidRPr="005A006E">
        <w:rPr>
          <w:b/>
          <w:sz w:val="24"/>
          <w:szCs w:val="24"/>
          <w:lang w:val="uk-UA"/>
        </w:rPr>
        <w:t>7}}грн.</w:t>
      </w:r>
    </w:p>
    <w:p w:rsidR="00833885" w:rsidRPr="005A006E" w:rsidRDefault="00833885" w:rsidP="00833885">
      <w:pPr>
        <w:pStyle w:val="a9"/>
        <w:tabs>
          <w:tab w:val="left" w:pos="3402"/>
        </w:tabs>
        <w:rPr>
          <w:sz w:val="24"/>
          <w:szCs w:val="24"/>
          <w:lang w:val="uk-UA"/>
        </w:rPr>
      </w:pPr>
      <w:r w:rsidRPr="005A006E">
        <w:rPr>
          <w:b/>
          <w:sz w:val="24"/>
          <w:szCs w:val="24"/>
          <w:lang w:val="uk-UA"/>
        </w:rPr>
        <w:t>{{</w:t>
      </w:r>
      <w:r w:rsidRPr="005A006E">
        <w:rPr>
          <w:b/>
          <w:sz w:val="24"/>
          <w:szCs w:val="24"/>
        </w:rPr>
        <w:t>cog</w:t>
      </w:r>
      <w:r w:rsidRPr="005A006E">
        <w:rPr>
          <w:b/>
          <w:sz w:val="24"/>
          <w:szCs w:val="24"/>
          <w:lang w:val="uk-UA"/>
        </w:rPr>
        <w:t>_</w:t>
      </w:r>
      <w:proofErr w:type="spellStart"/>
      <w:r w:rsidRPr="005A006E">
        <w:rPr>
          <w:b/>
          <w:sz w:val="24"/>
          <w:szCs w:val="24"/>
        </w:rPr>
        <w:t>naz</w:t>
      </w:r>
      <w:proofErr w:type="spellEnd"/>
      <w:r w:rsidRPr="005A006E">
        <w:rPr>
          <w:b/>
          <w:sz w:val="24"/>
          <w:szCs w:val="24"/>
          <w:lang w:val="uk-UA"/>
        </w:rPr>
        <w:t>8}}</w:t>
      </w:r>
      <w:r w:rsidRPr="005A006E">
        <w:rPr>
          <w:sz w:val="24"/>
          <w:szCs w:val="24"/>
          <w:lang w:val="uk-UA"/>
        </w:rPr>
        <w:t>: ({{</w:t>
      </w:r>
      <w:r w:rsidR="006E61EF" w:rsidRPr="005A006E">
        <w:rPr>
          <w:sz w:val="24"/>
          <w:szCs w:val="24"/>
        </w:rPr>
        <w:t>cognac</w:t>
      </w:r>
      <w:r w:rsidR="006E61EF" w:rsidRPr="005A006E">
        <w:rPr>
          <w:sz w:val="24"/>
          <w:szCs w:val="24"/>
          <w:lang w:val="uk-UA"/>
        </w:rPr>
        <w:t>8</w:t>
      </w:r>
      <w:r w:rsidRPr="005A006E">
        <w:rPr>
          <w:sz w:val="24"/>
          <w:szCs w:val="24"/>
          <w:lang w:val="uk-UA"/>
        </w:rPr>
        <w:t>}}) = {{</w:t>
      </w:r>
      <w:r w:rsidRPr="005A006E">
        <w:rPr>
          <w:sz w:val="24"/>
          <w:szCs w:val="24"/>
        </w:rPr>
        <w:t>cog</w:t>
      </w:r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col</w:t>
      </w:r>
      <w:proofErr w:type="spellEnd"/>
      <w:r w:rsidRPr="005A006E">
        <w:rPr>
          <w:sz w:val="24"/>
          <w:szCs w:val="24"/>
          <w:lang w:val="uk-UA"/>
        </w:rPr>
        <w:t>8}}л. по {{</w:t>
      </w:r>
      <w:r w:rsidRPr="005A006E">
        <w:rPr>
          <w:sz w:val="24"/>
          <w:szCs w:val="24"/>
        </w:rPr>
        <w:t>cog</w:t>
      </w:r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cena</w:t>
      </w:r>
      <w:proofErr w:type="spellEnd"/>
      <w:r w:rsidRPr="005A006E">
        <w:rPr>
          <w:sz w:val="24"/>
          <w:szCs w:val="24"/>
          <w:lang w:val="uk-UA"/>
        </w:rPr>
        <w:t xml:space="preserve">8}} грн. = </w:t>
      </w:r>
      <w:r w:rsidRPr="005A006E">
        <w:rPr>
          <w:b/>
          <w:sz w:val="24"/>
          <w:szCs w:val="24"/>
          <w:lang w:val="uk-UA"/>
        </w:rPr>
        <w:t>{{</w:t>
      </w:r>
      <w:r w:rsidRPr="005A006E">
        <w:rPr>
          <w:b/>
          <w:sz w:val="24"/>
          <w:szCs w:val="24"/>
        </w:rPr>
        <w:t>cog</w:t>
      </w:r>
      <w:r w:rsidRPr="005A006E">
        <w:rPr>
          <w:b/>
          <w:sz w:val="24"/>
          <w:szCs w:val="24"/>
          <w:lang w:val="uk-UA"/>
        </w:rPr>
        <w:t>_</w:t>
      </w:r>
      <w:r w:rsidRPr="005A006E">
        <w:rPr>
          <w:b/>
          <w:sz w:val="24"/>
          <w:szCs w:val="24"/>
        </w:rPr>
        <w:t>sum</w:t>
      </w:r>
      <w:r w:rsidRPr="005A006E">
        <w:rPr>
          <w:b/>
          <w:sz w:val="24"/>
          <w:szCs w:val="24"/>
          <w:lang w:val="uk-UA"/>
        </w:rPr>
        <w:t>8}}грн.</w:t>
      </w:r>
    </w:p>
    <w:p w:rsidR="005A006E" w:rsidRPr="005A006E" w:rsidRDefault="006351FD" w:rsidP="005A006E">
      <w:pPr>
        <w:pStyle w:val="a9"/>
        <w:tabs>
          <w:tab w:val="left" w:pos="3402"/>
        </w:tabs>
        <w:jc w:val="right"/>
        <w:rPr>
          <w:b/>
          <w:sz w:val="24"/>
          <w:szCs w:val="24"/>
          <w:lang w:val="uk-UA"/>
        </w:rPr>
      </w:pPr>
      <w:r w:rsidRPr="005A006E">
        <w:rPr>
          <w:sz w:val="24"/>
          <w:szCs w:val="24"/>
          <w:lang w:val="uk-UA"/>
        </w:rPr>
        <w:t xml:space="preserve">ИТОГО: </w:t>
      </w:r>
      <w:r w:rsidR="00282A22" w:rsidRPr="005A006E">
        <w:rPr>
          <w:b/>
          <w:sz w:val="24"/>
          <w:szCs w:val="24"/>
          <w:lang w:val="uk-UA"/>
        </w:rPr>
        <w:t>{{</w:t>
      </w:r>
      <w:r w:rsidR="00282A22" w:rsidRPr="005A006E">
        <w:rPr>
          <w:b/>
          <w:sz w:val="24"/>
          <w:szCs w:val="24"/>
        </w:rPr>
        <w:t>sum</w:t>
      </w:r>
      <w:r w:rsidR="00282A22" w:rsidRPr="005A006E">
        <w:rPr>
          <w:b/>
          <w:sz w:val="24"/>
          <w:szCs w:val="24"/>
          <w:lang w:val="uk-UA"/>
        </w:rPr>
        <w:t>_</w:t>
      </w:r>
      <w:r w:rsidR="00282A22" w:rsidRPr="005A006E">
        <w:rPr>
          <w:b/>
          <w:sz w:val="24"/>
          <w:szCs w:val="24"/>
        </w:rPr>
        <w:t>cog</w:t>
      </w:r>
      <w:r w:rsidR="00282A22" w:rsidRPr="005A006E">
        <w:rPr>
          <w:b/>
          <w:sz w:val="24"/>
          <w:szCs w:val="24"/>
          <w:lang w:val="uk-UA"/>
        </w:rPr>
        <w:t>}}</w:t>
      </w:r>
      <w:r w:rsidR="005A006E" w:rsidRPr="005A006E">
        <w:rPr>
          <w:b/>
          <w:sz w:val="24"/>
          <w:szCs w:val="24"/>
          <w:lang w:val="uk-UA"/>
        </w:rPr>
        <w:t xml:space="preserve"> </w:t>
      </w:r>
    </w:p>
    <w:p w:rsidR="005A006E" w:rsidRPr="005A006E" w:rsidRDefault="005A006E" w:rsidP="005A006E">
      <w:pPr>
        <w:pStyle w:val="a9"/>
        <w:tabs>
          <w:tab w:val="left" w:pos="3402"/>
        </w:tabs>
        <w:jc w:val="center"/>
        <w:rPr>
          <w:b/>
          <w:sz w:val="32"/>
          <w:szCs w:val="32"/>
          <w:lang w:val="uk-UA"/>
        </w:rPr>
      </w:pPr>
      <w:r w:rsidRPr="005A006E">
        <w:rPr>
          <w:b/>
          <w:sz w:val="32"/>
          <w:szCs w:val="32"/>
          <w:lang w:val="uk-UA"/>
        </w:rPr>
        <w:lastRenderedPageBreak/>
        <w:t>Пиво</w:t>
      </w:r>
    </w:p>
    <w:p w:rsidR="005A006E" w:rsidRPr="005A006E" w:rsidRDefault="005A006E" w:rsidP="005A006E">
      <w:pPr>
        <w:pStyle w:val="a9"/>
        <w:tabs>
          <w:tab w:val="left" w:pos="3402"/>
        </w:tabs>
        <w:rPr>
          <w:sz w:val="24"/>
          <w:szCs w:val="24"/>
          <w:lang w:val="uk-UA"/>
        </w:rPr>
      </w:pPr>
      <w:r w:rsidRPr="005A006E">
        <w:rPr>
          <w:b/>
          <w:sz w:val="24"/>
          <w:szCs w:val="24"/>
          <w:lang w:val="uk-UA"/>
        </w:rPr>
        <w:t>{{</w:t>
      </w:r>
      <w:r w:rsidRPr="005A006E">
        <w:rPr>
          <w:b/>
          <w:sz w:val="24"/>
          <w:szCs w:val="24"/>
        </w:rPr>
        <w:t>beer</w:t>
      </w:r>
      <w:r w:rsidRPr="005A006E">
        <w:rPr>
          <w:b/>
          <w:sz w:val="24"/>
          <w:szCs w:val="24"/>
          <w:lang w:val="uk-UA"/>
        </w:rPr>
        <w:t>_</w:t>
      </w:r>
      <w:proofErr w:type="spellStart"/>
      <w:r w:rsidRPr="005A006E">
        <w:rPr>
          <w:b/>
          <w:sz w:val="24"/>
          <w:szCs w:val="24"/>
        </w:rPr>
        <w:t>naz</w:t>
      </w:r>
      <w:proofErr w:type="spellEnd"/>
      <w:r w:rsidRPr="005A006E">
        <w:rPr>
          <w:b/>
          <w:sz w:val="24"/>
          <w:szCs w:val="24"/>
          <w:lang w:val="uk-UA"/>
        </w:rPr>
        <w:t>0}}</w:t>
      </w:r>
      <w:r w:rsidRPr="005A006E">
        <w:rPr>
          <w:sz w:val="24"/>
          <w:szCs w:val="24"/>
          <w:lang w:val="uk-UA"/>
        </w:rPr>
        <w:t>: ({{</w:t>
      </w:r>
      <w:r w:rsidRPr="005A006E">
        <w:rPr>
          <w:sz w:val="24"/>
          <w:szCs w:val="24"/>
        </w:rPr>
        <w:t>beer</w:t>
      </w:r>
      <w:r w:rsidRPr="005A006E">
        <w:rPr>
          <w:sz w:val="24"/>
          <w:szCs w:val="24"/>
          <w:lang w:val="uk-UA"/>
        </w:rPr>
        <w:t>0}}) = {{</w:t>
      </w:r>
      <w:r w:rsidRPr="005A006E">
        <w:rPr>
          <w:sz w:val="24"/>
          <w:szCs w:val="24"/>
        </w:rPr>
        <w:t>beer</w:t>
      </w:r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col</w:t>
      </w:r>
      <w:proofErr w:type="spellEnd"/>
      <w:r w:rsidRPr="005A006E">
        <w:rPr>
          <w:sz w:val="24"/>
          <w:szCs w:val="24"/>
          <w:lang w:val="uk-UA"/>
        </w:rPr>
        <w:t>0}}л. по {{</w:t>
      </w:r>
      <w:r w:rsidRPr="005A006E">
        <w:rPr>
          <w:sz w:val="24"/>
          <w:szCs w:val="24"/>
        </w:rPr>
        <w:t>beer</w:t>
      </w:r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cena</w:t>
      </w:r>
      <w:proofErr w:type="spellEnd"/>
      <w:r w:rsidRPr="005A006E">
        <w:rPr>
          <w:sz w:val="24"/>
          <w:szCs w:val="24"/>
          <w:lang w:val="uk-UA"/>
        </w:rPr>
        <w:t xml:space="preserve">0}} грн. = </w:t>
      </w:r>
      <w:r w:rsidRPr="005A006E">
        <w:rPr>
          <w:b/>
          <w:sz w:val="24"/>
          <w:szCs w:val="24"/>
          <w:lang w:val="uk-UA"/>
        </w:rPr>
        <w:t>{{</w:t>
      </w:r>
      <w:r w:rsidRPr="005A006E">
        <w:rPr>
          <w:b/>
          <w:sz w:val="24"/>
          <w:szCs w:val="24"/>
        </w:rPr>
        <w:t>beer</w:t>
      </w:r>
      <w:r w:rsidRPr="005A006E">
        <w:rPr>
          <w:b/>
          <w:sz w:val="24"/>
          <w:szCs w:val="24"/>
          <w:lang w:val="uk-UA"/>
        </w:rPr>
        <w:t>_</w:t>
      </w:r>
      <w:r w:rsidRPr="005A006E">
        <w:rPr>
          <w:b/>
          <w:sz w:val="24"/>
          <w:szCs w:val="24"/>
        </w:rPr>
        <w:t>sum</w:t>
      </w:r>
      <w:r w:rsidRPr="005A006E">
        <w:rPr>
          <w:b/>
          <w:sz w:val="24"/>
          <w:szCs w:val="24"/>
          <w:lang w:val="uk-UA"/>
        </w:rPr>
        <w:t>0}}грн.</w:t>
      </w:r>
    </w:p>
    <w:p w:rsidR="005A006E" w:rsidRPr="005A006E" w:rsidRDefault="005A006E" w:rsidP="005A006E">
      <w:pPr>
        <w:pStyle w:val="a9"/>
        <w:tabs>
          <w:tab w:val="left" w:pos="3402"/>
        </w:tabs>
        <w:rPr>
          <w:sz w:val="24"/>
          <w:szCs w:val="24"/>
          <w:lang w:val="uk-UA"/>
        </w:rPr>
      </w:pPr>
      <w:r w:rsidRPr="005A006E">
        <w:rPr>
          <w:b/>
          <w:sz w:val="24"/>
          <w:szCs w:val="24"/>
          <w:lang w:val="uk-UA"/>
        </w:rPr>
        <w:t>{{</w:t>
      </w:r>
      <w:r w:rsidRPr="005A006E">
        <w:rPr>
          <w:b/>
          <w:sz w:val="24"/>
          <w:szCs w:val="24"/>
        </w:rPr>
        <w:t>beer</w:t>
      </w:r>
      <w:r w:rsidRPr="005A006E">
        <w:rPr>
          <w:b/>
          <w:sz w:val="24"/>
          <w:szCs w:val="24"/>
          <w:lang w:val="uk-UA"/>
        </w:rPr>
        <w:t>_</w:t>
      </w:r>
      <w:proofErr w:type="spellStart"/>
      <w:r w:rsidRPr="005A006E">
        <w:rPr>
          <w:b/>
          <w:sz w:val="24"/>
          <w:szCs w:val="24"/>
        </w:rPr>
        <w:t>naz</w:t>
      </w:r>
      <w:proofErr w:type="spellEnd"/>
      <w:r w:rsidRPr="005A006E">
        <w:rPr>
          <w:b/>
          <w:sz w:val="24"/>
          <w:szCs w:val="24"/>
          <w:lang w:val="uk-UA"/>
        </w:rPr>
        <w:t>1}}</w:t>
      </w:r>
      <w:r w:rsidRPr="005A006E">
        <w:rPr>
          <w:sz w:val="24"/>
          <w:szCs w:val="24"/>
          <w:lang w:val="uk-UA"/>
        </w:rPr>
        <w:t>: ({{</w:t>
      </w:r>
      <w:r w:rsidRPr="005A006E">
        <w:rPr>
          <w:sz w:val="24"/>
          <w:szCs w:val="24"/>
        </w:rPr>
        <w:t>beer</w:t>
      </w:r>
      <w:r w:rsidRPr="005A006E">
        <w:rPr>
          <w:sz w:val="24"/>
          <w:szCs w:val="24"/>
          <w:lang w:val="uk-UA"/>
        </w:rPr>
        <w:t>1}}) = {{</w:t>
      </w:r>
      <w:r w:rsidRPr="005A006E">
        <w:rPr>
          <w:sz w:val="24"/>
          <w:szCs w:val="24"/>
        </w:rPr>
        <w:t>beer</w:t>
      </w:r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col</w:t>
      </w:r>
      <w:proofErr w:type="spellEnd"/>
      <w:r w:rsidRPr="005A006E">
        <w:rPr>
          <w:sz w:val="24"/>
          <w:szCs w:val="24"/>
          <w:lang w:val="uk-UA"/>
        </w:rPr>
        <w:t>1}}л. по {{</w:t>
      </w:r>
      <w:r w:rsidRPr="005A006E">
        <w:rPr>
          <w:sz w:val="24"/>
          <w:szCs w:val="24"/>
        </w:rPr>
        <w:t>beer</w:t>
      </w:r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cena</w:t>
      </w:r>
      <w:proofErr w:type="spellEnd"/>
      <w:r w:rsidRPr="005A006E">
        <w:rPr>
          <w:sz w:val="24"/>
          <w:szCs w:val="24"/>
          <w:lang w:val="uk-UA"/>
        </w:rPr>
        <w:t xml:space="preserve">1}} грн. = </w:t>
      </w:r>
      <w:r w:rsidRPr="005A006E">
        <w:rPr>
          <w:b/>
          <w:sz w:val="24"/>
          <w:szCs w:val="24"/>
          <w:lang w:val="uk-UA"/>
        </w:rPr>
        <w:t>{{</w:t>
      </w:r>
      <w:r w:rsidRPr="005A006E">
        <w:rPr>
          <w:b/>
          <w:sz w:val="24"/>
          <w:szCs w:val="24"/>
        </w:rPr>
        <w:t>beer</w:t>
      </w:r>
      <w:r w:rsidRPr="005A006E">
        <w:rPr>
          <w:b/>
          <w:sz w:val="24"/>
          <w:szCs w:val="24"/>
          <w:lang w:val="uk-UA"/>
        </w:rPr>
        <w:t>_</w:t>
      </w:r>
      <w:r w:rsidRPr="005A006E">
        <w:rPr>
          <w:b/>
          <w:sz w:val="24"/>
          <w:szCs w:val="24"/>
        </w:rPr>
        <w:t>sum</w:t>
      </w:r>
      <w:r w:rsidRPr="005A006E">
        <w:rPr>
          <w:b/>
          <w:sz w:val="24"/>
          <w:szCs w:val="24"/>
          <w:lang w:val="uk-UA"/>
        </w:rPr>
        <w:t>1}}грн.</w:t>
      </w:r>
    </w:p>
    <w:p w:rsidR="005A006E" w:rsidRPr="005A006E" w:rsidRDefault="005A006E" w:rsidP="005A006E">
      <w:pPr>
        <w:pStyle w:val="a9"/>
        <w:tabs>
          <w:tab w:val="left" w:pos="3402"/>
        </w:tabs>
        <w:rPr>
          <w:sz w:val="24"/>
          <w:szCs w:val="24"/>
          <w:lang w:val="uk-UA"/>
        </w:rPr>
      </w:pPr>
      <w:r w:rsidRPr="005A006E">
        <w:rPr>
          <w:b/>
          <w:sz w:val="24"/>
          <w:szCs w:val="24"/>
          <w:lang w:val="uk-UA"/>
        </w:rPr>
        <w:t>{{</w:t>
      </w:r>
      <w:r w:rsidRPr="005A006E">
        <w:rPr>
          <w:b/>
          <w:sz w:val="24"/>
          <w:szCs w:val="24"/>
        </w:rPr>
        <w:t>beer</w:t>
      </w:r>
      <w:r w:rsidRPr="005A006E">
        <w:rPr>
          <w:b/>
          <w:sz w:val="24"/>
          <w:szCs w:val="24"/>
          <w:lang w:val="uk-UA"/>
        </w:rPr>
        <w:t>_</w:t>
      </w:r>
      <w:proofErr w:type="spellStart"/>
      <w:r w:rsidRPr="005A006E">
        <w:rPr>
          <w:b/>
          <w:sz w:val="24"/>
          <w:szCs w:val="24"/>
        </w:rPr>
        <w:t>naz</w:t>
      </w:r>
      <w:proofErr w:type="spellEnd"/>
      <w:r w:rsidRPr="005A006E">
        <w:rPr>
          <w:b/>
          <w:sz w:val="24"/>
          <w:szCs w:val="24"/>
          <w:lang w:val="uk-UA"/>
        </w:rPr>
        <w:t>2}}</w:t>
      </w:r>
      <w:r w:rsidRPr="005A006E">
        <w:rPr>
          <w:sz w:val="24"/>
          <w:szCs w:val="24"/>
          <w:lang w:val="uk-UA"/>
        </w:rPr>
        <w:t>: ({{</w:t>
      </w:r>
      <w:r w:rsidRPr="005A006E">
        <w:rPr>
          <w:sz w:val="24"/>
          <w:szCs w:val="24"/>
        </w:rPr>
        <w:t>beer</w:t>
      </w:r>
      <w:r w:rsidRPr="005A006E">
        <w:rPr>
          <w:sz w:val="24"/>
          <w:szCs w:val="24"/>
          <w:lang w:val="uk-UA"/>
        </w:rPr>
        <w:t>2}}) = {{</w:t>
      </w:r>
      <w:r w:rsidRPr="005A006E">
        <w:rPr>
          <w:sz w:val="24"/>
          <w:szCs w:val="24"/>
        </w:rPr>
        <w:t>beer</w:t>
      </w:r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col</w:t>
      </w:r>
      <w:proofErr w:type="spellEnd"/>
      <w:r w:rsidRPr="005A006E">
        <w:rPr>
          <w:sz w:val="24"/>
          <w:szCs w:val="24"/>
          <w:lang w:val="uk-UA"/>
        </w:rPr>
        <w:t>2}}л. по {{</w:t>
      </w:r>
      <w:r w:rsidRPr="005A006E">
        <w:rPr>
          <w:sz w:val="24"/>
          <w:szCs w:val="24"/>
        </w:rPr>
        <w:t>beer</w:t>
      </w:r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cena</w:t>
      </w:r>
      <w:proofErr w:type="spellEnd"/>
      <w:r w:rsidRPr="005A006E">
        <w:rPr>
          <w:sz w:val="24"/>
          <w:szCs w:val="24"/>
          <w:lang w:val="uk-UA"/>
        </w:rPr>
        <w:t xml:space="preserve">2}} грн. = </w:t>
      </w:r>
      <w:r w:rsidRPr="005A006E">
        <w:rPr>
          <w:b/>
          <w:sz w:val="24"/>
          <w:szCs w:val="24"/>
          <w:lang w:val="uk-UA"/>
        </w:rPr>
        <w:t>{{</w:t>
      </w:r>
      <w:r w:rsidRPr="005A006E">
        <w:rPr>
          <w:b/>
          <w:sz w:val="24"/>
          <w:szCs w:val="24"/>
        </w:rPr>
        <w:t>beer</w:t>
      </w:r>
      <w:r w:rsidRPr="005A006E">
        <w:rPr>
          <w:b/>
          <w:sz w:val="24"/>
          <w:szCs w:val="24"/>
          <w:lang w:val="uk-UA"/>
        </w:rPr>
        <w:t>_</w:t>
      </w:r>
      <w:r w:rsidRPr="005A006E">
        <w:rPr>
          <w:b/>
          <w:sz w:val="24"/>
          <w:szCs w:val="24"/>
        </w:rPr>
        <w:t>sum</w:t>
      </w:r>
      <w:r w:rsidRPr="005A006E">
        <w:rPr>
          <w:b/>
          <w:sz w:val="24"/>
          <w:szCs w:val="24"/>
          <w:lang w:val="uk-UA"/>
        </w:rPr>
        <w:t>2}}грн.</w:t>
      </w:r>
    </w:p>
    <w:p w:rsidR="005A006E" w:rsidRPr="005A006E" w:rsidRDefault="005A006E" w:rsidP="005A006E">
      <w:pPr>
        <w:pStyle w:val="a9"/>
        <w:tabs>
          <w:tab w:val="left" w:pos="3402"/>
        </w:tabs>
        <w:rPr>
          <w:sz w:val="24"/>
          <w:szCs w:val="24"/>
          <w:lang w:val="uk-UA"/>
        </w:rPr>
      </w:pPr>
      <w:r w:rsidRPr="005A006E">
        <w:rPr>
          <w:b/>
          <w:sz w:val="24"/>
          <w:szCs w:val="24"/>
          <w:lang w:val="uk-UA"/>
        </w:rPr>
        <w:t>{{</w:t>
      </w:r>
      <w:r w:rsidRPr="005A006E">
        <w:rPr>
          <w:b/>
          <w:sz w:val="24"/>
          <w:szCs w:val="24"/>
        </w:rPr>
        <w:t>beer</w:t>
      </w:r>
      <w:r w:rsidRPr="005A006E">
        <w:rPr>
          <w:b/>
          <w:sz w:val="24"/>
          <w:szCs w:val="24"/>
          <w:lang w:val="uk-UA"/>
        </w:rPr>
        <w:t>_</w:t>
      </w:r>
      <w:proofErr w:type="spellStart"/>
      <w:r w:rsidRPr="005A006E">
        <w:rPr>
          <w:b/>
          <w:sz w:val="24"/>
          <w:szCs w:val="24"/>
        </w:rPr>
        <w:t>naz</w:t>
      </w:r>
      <w:proofErr w:type="spellEnd"/>
      <w:r w:rsidRPr="005A006E">
        <w:rPr>
          <w:b/>
          <w:sz w:val="24"/>
          <w:szCs w:val="24"/>
          <w:lang w:val="uk-UA"/>
        </w:rPr>
        <w:t>3}}</w:t>
      </w:r>
      <w:r w:rsidRPr="005A006E">
        <w:rPr>
          <w:sz w:val="24"/>
          <w:szCs w:val="24"/>
          <w:lang w:val="uk-UA"/>
        </w:rPr>
        <w:t>: ({{</w:t>
      </w:r>
      <w:r w:rsidRPr="005A006E">
        <w:rPr>
          <w:sz w:val="24"/>
          <w:szCs w:val="24"/>
        </w:rPr>
        <w:t>beer</w:t>
      </w:r>
      <w:r w:rsidRPr="005A006E">
        <w:rPr>
          <w:sz w:val="24"/>
          <w:szCs w:val="24"/>
          <w:lang w:val="uk-UA"/>
        </w:rPr>
        <w:t>3}}) = {{</w:t>
      </w:r>
      <w:r w:rsidRPr="005A006E">
        <w:rPr>
          <w:sz w:val="24"/>
          <w:szCs w:val="24"/>
        </w:rPr>
        <w:t>beer</w:t>
      </w:r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col</w:t>
      </w:r>
      <w:proofErr w:type="spellEnd"/>
      <w:r w:rsidRPr="005A006E">
        <w:rPr>
          <w:sz w:val="24"/>
          <w:szCs w:val="24"/>
          <w:lang w:val="uk-UA"/>
        </w:rPr>
        <w:t>3}}шт. по {{</w:t>
      </w:r>
      <w:r w:rsidRPr="005A006E">
        <w:rPr>
          <w:sz w:val="24"/>
          <w:szCs w:val="24"/>
        </w:rPr>
        <w:t>beer</w:t>
      </w:r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cena</w:t>
      </w:r>
      <w:proofErr w:type="spellEnd"/>
      <w:r w:rsidRPr="005A006E">
        <w:rPr>
          <w:sz w:val="24"/>
          <w:szCs w:val="24"/>
          <w:lang w:val="uk-UA"/>
        </w:rPr>
        <w:t xml:space="preserve">3}} грн. = </w:t>
      </w:r>
      <w:r w:rsidRPr="005A006E">
        <w:rPr>
          <w:b/>
          <w:sz w:val="24"/>
          <w:szCs w:val="24"/>
          <w:lang w:val="uk-UA"/>
        </w:rPr>
        <w:t>{{</w:t>
      </w:r>
      <w:r w:rsidRPr="005A006E">
        <w:rPr>
          <w:b/>
          <w:sz w:val="24"/>
          <w:szCs w:val="24"/>
        </w:rPr>
        <w:t>beer</w:t>
      </w:r>
      <w:r w:rsidRPr="005A006E">
        <w:rPr>
          <w:b/>
          <w:sz w:val="24"/>
          <w:szCs w:val="24"/>
          <w:lang w:val="uk-UA"/>
        </w:rPr>
        <w:t>_</w:t>
      </w:r>
      <w:r w:rsidRPr="005A006E">
        <w:rPr>
          <w:b/>
          <w:sz w:val="24"/>
          <w:szCs w:val="24"/>
        </w:rPr>
        <w:t>sum</w:t>
      </w:r>
      <w:r w:rsidRPr="005A006E">
        <w:rPr>
          <w:b/>
          <w:sz w:val="24"/>
          <w:szCs w:val="24"/>
          <w:lang w:val="uk-UA"/>
        </w:rPr>
        <w:t>3}}грн.</w:t>
      </w:r>
    </w:p>
    <w:p w:rsidR="005A006E" w:rsidRPr="005A006E" w:rsidRDefault="005A006E" w:rsidP="005A006E">
      <w:pPr>
        <w:pStyle w:val="a9"/>
        <w:tabs>
          <w:tab w:val="left" w:pos="3402"/>
        </w:tabs>
        <w:rPr>
          <w:sz w:val="24"/>
          <w:szCs w:val="24"/>
          <w:lang w:val="uk-UA"/>
        </w:rPr>
      </w:pPr>
      <w:r w:rsidRPr="005A006E">
        <w:rPr>
          <w:b/>
          <w:sz w:val="24"/>
          <w:szCs w:val="24"/>
          <w:lang w:val="uk-UA"/>
        </w:rPr>
        <w:t>{{</w:t>
      </w:r>
      <w:r w:rsidRPr="005A006E">
        <w:rPr>
          <w:b/>
          <w:sz w:val="24"/>
          <w:szCs w:val="24"/>
        </w:rPr>
        <w:t>beer</w:t>
      </w:r>
      <w:r w:rsidRPr="005A006E">
        <w:rPr>
          <w:b/>
          <w:sz w:val="24"/>
          <w:szCs w:val="24"/>
          <w:lang w:val="uk-UA"/>
        </w:rPr>
        <w:t>_</w:t>
      </w:r>
      <w:proofErr w:type="spellStart"/>
      <w:r w:rsidRPr="005A006E">
        <w:rPr>
          <w:b/>
          <w:sz w:val="24"/>
          <w:szCs w:val="24"/>
        </w:rPr>
        <w:t>naz</w:t>
      </w:r>
      <w:proofErr w:type="spellEnd"/>
      <w:r w:rsidRPr="005A006E">
        <w:rPr>
          <w:b/>
          <w:sz w:val="24"/>
          <w:szCs w:val="24"/>
          <w:lang w:val="uk-UA"/>
        </w:rPr>
        <w:t>4}}</w:t>
      </w:r>
      <w:r w:rsidRPr="005A006E">
        <w:rPr>
          <w:sz w:val="24"/>
          <w:szCs w:val="24"/>
          <w:lang w:val="uk-UA"/>
        </w:rPr>
        <w:t>: ({{</w:t>
      </w:r>
      <w:r w:rsidRPr="005A006E">
        <w:rPr>
          <w:sz w:val="24"/>
          <w:szCs w:val="24"/>
        </w:rPr>
        <w:t>beer</w:t>
      </w:r>
      <w:r w:rsidRPr="005A006E">
        <w:rPr>
          <w:sz w:val="24"/>
          <w:szCs w:val="24"/>
          <w:lang w:val="uk-UA"/>
        </w:rPr>
        <w:t>4}}) = {{</w:t>
      </w:r>
      <w:r w:rsidRPr="005A006E">
        <w:rPr>
          <w:sz w:val="24"/>
          <w:szCs w:val="24"/>
        </w:rPr>
        <w:t>beer</w:t>
      </w:r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col</w:t>
      </w:r>
      <w:proofErr w:type="spellEnd"/>
      <w:r w:rsidRPr="005A006E">
        <w:rPr>
          <w:sz w:val="24"/>
          <w:szCs w:val="24"/>
          <w:lang w:val="uk-UA"/>
        </w:rPr>
        <w:t>4}}шт. по {{</w:t>
      </w:r>
      <w:r w:rsidRPr="005A006E">
        <w:rPr>
          <w:sz w:val="24"/>
          <w:szCs w:val="24"/>
        </w:rPr>
        <w:t>beer</w:t>
      </w:r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cena</w:t>
      </w:r>
      <w:proofErr w:type="spellEnd"/>
      <w:r w:rsidRPr="005A006E">
        <w:rPr>
          <w:sz w:val="24"/>
          <w:szCs w:val="24"/>
          <w:lang w:val="uk-UA"/>
        </w:rPr>
        <w:t xml:space="preserve">4}} грн. = </w:t>
      </w:r>
      <w:r w:rsidRPr="005A006E">
        <w:rPr>
          <w:b/>
          <w:sz w:val="24"/>
          <w:szCs w:val="24"/>
          <w:lang w:val="uk-UA"/>
        </w:rPr>
        <w:t>{{</w:t>
      </w:r>
      <w:r w:rsidRPr="005A006E">
        <w:rPr>
          <w:b/>
          <w:sz w:val="24"/>
          <w:szCs w:val="24"/>
        </w:rPr>
        <w:t>beer</w:t>
      </w:r>
      <w:r w:rsidRPr="005A006E">
        <w:rPr>
          <w:b/>
          <w:sz w:val="24"/>
          <w:szCs w:val="24"/>
          <w:lang w:val="uk-UA"/>
        </w:rPr>
        <w:t>_</w:t>
      </w:r>
      <w:r w:rsidRPr="005A006E">
        <w:rPr>
          <w:b/>
          <w:sz w:val="24"/>
          <w:szCs w:val="24"/>
        </w:rPr>
        <w:t>sum</w:t>
      </w:r>
      <w:r w:rsidRPr="005A006E">
        <w:rPr>
          <w:b/>
          <w:sz w:val="24"/>
          <w:szCs w:val="24"/>
          <w:lang w:val="uk-UA"/>
        </w:rPr>
        <w:t>4}}грн.</w:t>
      </w:r>
    </w:p>
    <w:p w:rsidR="005A006E" w:rsidRPr="005A006E" w:rsidRDefault="005A006E" w:rsidP="005A006E">
      <w:pPr>
        <w:pStyle w:val="a9"/>
        <w:tabs>
          <w:tab w:val="left" w:pos="3402"/>
        </w:tabs>
        <w:rPr>
          <w:sz w:val="24"/>
          <w:szCs w:val="24"/>
          <w:lang w:val="uk-UA"/>
        </w:rPr>
      </w:pPr>
      <w:r w:rsidRPr="005A006E">
        <w:rPr>
          <w:b/>
          <w:sz w:val="24"/>
          <w:szCs w:val="24"/>
          <w:lang w:val="uk-UA"/>
        </w:rPr>
        <w:t>{{</w:t>
      </w:r>
      <w:r w:rsidRPr="005A006E">
        <w:rPr>
          <w:b/>
          <w:sz w:val="24"/>
          <w:szCs w:val="24"/>
        </w:rPr>
        <w:t>beer</w:t>
      </w:r>
      <w:r w:rsidRPr="005A006E">
        <w:rPr>
          <w:b/>
          <w:sz w:val="24"/>
          <w:szCs w:val="24"/>
          <w:lang w:val="uk-UA"/>
        </w:rPr>
        <w:t>_</w:t>
      </w:r>
      <w:proofErr w:type="spellStart"/>
      <w:r w:rsidRPr="005A006E">
        <w:rPr>
          <w:b/>
          <w:sz w:val="24"/>
          <w:szCs w:val="24"/>
        </w:rPr>
        <w:t>naz</w:t>
      </w:r>
      <w:proofErr w:type="spellEnd"/>
      <w:r w:rsidRPr="005A006E">
        <w:rPr>
          <w:b/>
          <w:sz w:val="24"/>
          <w:szCs w:val="24"/>
          <w:lang w:val="uk-UA"/>
        </w:rPr>
        <w:t>5}}</w:t>
      </w:r>
      <w:r w:rsidRPr="005A006E">
        <w:rPr>
          <w:sz w:val="24"/>
          <w:szCs w:val="24"/>
          <w:lang w:val="uk-UA"/>
        </w:rPr>
        <w:t>: ({{</w:t>
      </w:r>
      <w:r w:rsidRPr="005A006E">
        <w:rPr>
          <w:sz w:val="24"/>
          <w:szCs w:val="24"/>
        </w:rPr>
        <w:t>beer</w:t>
      </w:r>
      <w:r w:rsidRPr="005A006E">
        <w:rPr>
          <w:sz w:val="24"/>
          <w:szCs w:val="24"/>
          <w:lang w:val="uk-UA"/>
        </w:rPr>
        <w:t>5}}) = {{</w:t>
      </w:r>
      <w:r w:rsidRPr="005A006E">
        <w:rPr>
          <w:sz w:val="24"/>
          <w:szCs w:val="24"/>
        </w:rPr>
        <w:t>beer</w:t>
      </w:r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col</w:t>
      </w:r>
      <w:proofErr w:type="spellEnd"/>
      <w:r w:rsidRPr="005A006E">
        <w:rPr>
          <w:sz w:val="24"/>
          <w:szCs w:val="24"/>
          <w:lang w:val="uk-UA"/>
        </w:rPr>
        <w:t>5}}шт. по {{</w:t>
      </w:r>
      <w:r w:rsidRPr="005A006E">
        <w:rPr>
          <w:sz w:val="24"/>
          <w:szCs w:val="24"/>
        </w:rPr>
        <w:t>beer</w:t>
      </w:r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cena</w:t>
      </w:r>
      <w:proofErr w:type="spellEnd"/>
      <w:r w:rsidRPr="005A006E">
        <w:rPr>
          <w:sz w:val="24"/>
          <w:szCs w:val="24"/>
          <w:lang w:val="uk-UA"/>
        </w:rPr>
        <w:t xml:space="preserve">5}} грн. = </w:t>
      </w:r>
      <w:r w:rsidRPr="005A006E">
        <w:rPr>
          <w:b/>
          <w:sz w:val="24"/>
          <w:szCs w:val="24"/>
          <w:lang w:val="uk-UA"/>
        </w:rPr>
        <w:t>{{</w:t>
      </w:r>
      <w:r w:rsidRPr="005A006E">
        <w:rPr>
          <w:b/>
          <w:sz w:val="24"/>
          <w:szCs w:val="24"/>
        </w:rPr>
        <w:t>beer</w:t>
      </w:r>
      <w:r w:rsidRPr="005A006E">
        <w:rPr>
          <w:b/>
          <w:sz w:val="24"/>
          <w:szCs w:val="24"/>
          <w:lang w:val="uk-UA"/>
        </w:rPr>
        <w:t>_</w:t>
      </w:r>
      <w:r w:rsidRPr="005A006E">
        <w:rPr>
          <w:b/>
          <w:sz w:val="24"/>
          <w:szCs w:val="24"/>
        </w:rPr>
        <w:t>sum</w:t>
      </w:r>
      <w:r w:rsidRPr="005A006E">
        <w:rPr>
          <w:b/>
          <w:sz w:val="24"/>
          <w:szCs w:val="24"/>
          <w:lang w:val="uk-UA"/>
        </w:rPr>
        <w:t>5}}грн.</w:t>
      </w:r>
    </w:p>
    <w:p w:rsidR="005A006E" w:rsidRPr="005A006E" w:rsidRDefault="005A006E" w:rsidP="005A006E">
      <w:pPr>
        <w:pStyle w:val="a9"/>
        <w:tabs>
          <w:tab w:val="left" w:pos="3402"/>
        </w:tabs>
        <w:rPr>
          <w:sz w:val="24"/>
          <w:szCs w:val="24"/>
          <w:lang w:val="uk-UA"/>
        </w:rPr>
      </w:pPr>
      <w:r w:rsidRPr="005A006E">
        <w:rPr>
          <w:b/>
          <w:sz w:val="24"/>
          <w:szCs w:val="24"/>
          <w:lang w:val="uk-UA"/>
        </w:rPr>
        <w:t>{{</w:t>
      </w:r>
      <w:r w:rsidRPr="005A006E">
        <w:rPr>
          <w:b/>
          <w:sz w:val="24"/>
          <w:szCs w:val="24"/>
        </w:rPr>
        <w:t>beer</w:t>
      </w:r>
      <w:r w:rsidRPr="005A006E">
        <w:rPr>
          <w:b/>
          <w:sz w:val="24"/>
          <w:szCs w:val="24"/>
          <w:lang w:val="uk-UA"/>
        </w:rPr>
        <w:t>_</w:t>
      </w:r>
      <w:proofErr w:type="spellStart"/>
      <w:r w:rsidRPr="005A006E">
        <w:rPr>
          <w:b/>
          <w:sz w:val="24"/>
          <w:szCs w:val="24"/>
        </w:rPr>
        <w:t>naz</w:t>
      </w:r>
      <w:proofErr w:type="spellEnd"/>
      <w:r w:rsidRPr="005A006E">
        <w:rPr>
          <w:b/>
          <w:sz w:val="24"/>
          <w:szCs w:val="24"/>
          <w:lang w:val="uk-UA"/>
        </w:rPr>
        <w:t>6}}</w:t>
      </w:r>
      <w:r w:rsidRPr="005A006E">
        <w:rPr>
          <w:sz w:val="24"/>
          <w:szCs w:val="24"/>
          <w:lang w:val="uk-UA"/>
        </w:rPr>
        <w:t>: ({{</w:t>
      </w:r>
      <w:r w:rsidRPr="005A006E">
        <w:rPr>
          <w:sz w:val="24"/>
          <w:szCs w:val="24"/>
        </w:rPr>
        <w:t>beer</w:t>
      </w:r>
      <w:r w:rsidRPr="005A006E">
        <w:rPr>
          <w:sz w:val="24"/>
          <w:szCs w:val="24"/>
          <w:lang w:val="uk-UA"/>
        </w:rPr>
        <w:t>6}}) = {{</w:t>
      </w:r>
      <w:r w:rsidRPr="005A006E">
        <w:rPr>
          <w:sz w:val="24"/>
          <w:szCs w:val="24"/>
        </w:rPr>
        <w:t>beer</w:t>
      </w:r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col</w:t>
      </w:r>
      <w:proofErr w:type="spellEnd"/>
      <w:r w:rsidRPr="005A006E">
        <w:rPr>
          <w:sz w:val="24"/>
          <w:szCs w:val="24"/>
          <w:lang w:val="uk-UA"/>
        </w:rPr>
        <w:t>6}}шт. по {{</w:t>
      </w:r>
      <w:r w:rsidRPr="005A006E">
        <w:rPr>
          <w:sz w:val="24"/>
          <w:szCs w:val="24"/>
        </w:rPr>
        <w:t>beer</w:t>
      </w:r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cena</w:t>
      </w:r>
      <w:proofErr w:type="spellEnd"/>
      <w:r w:rsidRPr="005A006E">
        <w:rPr>
          <w:sz w:val="24"/>
          <w:szCs w:val="24"/>
          <w:lang w:val="uk-UA"/>
        </w:rPr>
        <w:t xml:space="preserve">6}} грн. = </w:t>
      </w:r>
      <w:r w:rsidRPr="005A006E">
        <w:rPr>
          <w:b/>
          <w:sz w:val="24"/>
          <w:szCs w:val="24"/>
          <w:lang w:val="uk-UA"/>
        </w:rPr>
        <w:t>{{</w:t>
      </w:r>
      <w:r w:rsidRPr="005A006E">
        <w:rPr>
          <w:b/>
          <w:sz w:val="24"/>
          <w:szCs w:val="24"/>
        </w:rPr>
        <w:t>beer</w:t>
      </w:r>
      <w:r w:rsidRPr="005A006E">
        <w:rPr>
          <w:b/>
          <w:sz w:val="24"/>
          <w:szCs w:val="24"/>
          <w:lang w:val="uk-UA"/>
        </w:rPr>
        <w:t>_</w:t>
      </w:r>
      <w:r w:rsidRPr="005A006E">
        <w:rPr>
          <w:b/>
          <w:sz w:val="24"/>
          <w:szCs w:val="24"/>
        </w:rPr>
        <w:t>sum</w:t>
      </w:r>
      <w:r w:rsidRPr="005A006E">
        <w:rPr>
          <w:b/>
          <w:sz w:val="24"/>
          <w:szCs w:val="24"/>
          <w:lang w:val="uk-UA"/>
        </w:rPr>
        <w:t>6}}грн.</w:t>
      </w:r>
    </w:p>
    <w:p w:rsidR="005A006E" w:rsidRPr="005A006E" w:rsidRDefault="005A006E" w:rsidP="005A006E">
      <w:pPr>
        <w:pStyle w:val="a9"/>
        <w:tabs>
          <w:tab w:val="left" w:pos="3402"/>
        </w:tabs>
        <w:rPr>
          <w:sz w:val="24"/>
          <w:szCs w:val="24"/>
          <w:lang w:val="uk-UA"/>
        </w:rPr>
      </w:pPr>
      <w:r w:rsidRPr="005A006E">
        <w:rPr>
          <w:b/>
          <w:sz w:val="24"/>
          <w:szCs w:val="24"/>
          <w:lang w:val="uk-UA"/>
        </w:rPr>
        <w:t>{{</w:t>
      </w:r>
      <w:r w:rsidRPr="005A006E">
        <w:rPr>
          <w:b/>
          <w:sz w:val="24"/>
          <w:szCs w:val="24"/>
        </w:rPr>
        <w:t>beer</w:t>
      </w:r>
      <w:r w:rsidRPr="005A006E">
        <w:rPr>
          <w:b/>
          <w:sz w:val="24"/>
          <w:szCs w:val="24"/>
          <w:lang w:val="uk-UA"/>
        </w:rPr>
        <w:t>_</w:t>
      </w:r>
      <w:proofErr w:type="spellStart"/>
      <w:r w:rsidRPr="005A006E">
        <w:rPr>
          <w:b/>
          <w:sz w:val="24"/>
          <w:szCs w:val="24"/>
        </w:rPr>
        <w:t>naz</w:t>
      </w:r>
      <w:proofErr w:type="spellEnd"/>
      <w:r w:rsidRPr="005A006E">
        <w:rPr>
          <w:b/>
          <w:sz w:val="24"/>
          <w:szCs w:val="24"/>
          <w:lang w:val="uk-UA"/>
        </w:rPr>
        <w:t>7}}</w:t>
      </w:r>
      <w:r w:rsidRPr="005A006E">
        <w:rPr>
          <w:sz w:val="24"/>
          <w:szCs w:val="24"/>
          <w:lang w:val="uk-UA"/>
        </w:rPr>
        <w:t>: ({{</w:t>
      </w:r>
      <w:r w:rsidRPr="005A006E">
        <w:rPr>
          <w:sz w:val="24"/>
          <w:szCs w:val="24"/>
        </w:rPr>
        <w:t>beer</w:t>
      </w:r>
      <w:r w:rsidRPr="005A006E">
        <w:rPr>
          <w:sz w:val="24"/>
          <w:szCs w:val="24"/>
          <w:lang w:val="uk-UA"/>
        </w:rPr>
        <w:t>7}}) = {{</w:t>
      </w:r>
      <w:r w:rsidRPr="005A006E">
        <w:rPr>
          <w:sz w:val="24"/>
          <w:szCs w:val="24"/>
        </w:rPr>
        <w:t>beer</w:t>
      </w:r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col</w:t>
      </w:r>
      <w:proofErr w:type="spellEnd"/>
      <w:r w:rsidRPr="005A006E">
        <w:rPr>
          <w:sz w:val="24"/>
          <w:szCs w:val="24"/>
          <w:lang w:val="uk-UA"/>
        </w:rPr>
        <w:t>7}}шт. по {{</w:t>
      </w:r>
      <w:r w:rsidRPr="005A006E">
        <w:rPr>
          <w:sz w:val="24"/>
          <w:szCs w:val="24"/>
        </w:rPr>
        <w:t>beer</w:t>
      </w:r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cena</w:t>
      </w:r>
      <w:proofErr w:type="spellEnd"/>
      <w:r w:rsidRPr="005A006E">
        <w:rPr>
          <w:sz w:val="24"/>
          <w:szCs w:val="24"/>
          <w:lang w:val="uk-UA"/>
        </w:rPr>
        <w:t xml:space="preserve">7}} грн. = </w:t>
      </w:r>
      <w:r w:rsidRPr="005A006E">
        <w:rPr>
          <w:b/>
          <w:sz w:val="24"/>
          <w:szCs w:val="24"/>
          <w:lang w:val="uk-UA"/>
        </w:rPr>
        <w:t>{{</w:t>
      </w:r>
      <w:r w:rsidRPr="005A006E">
        <w:rPr>
          <w:b/>
          <w:sz w:val="24"/>
          <w:szCs w:val="24"/>
        </w:rPr>
        <w:t>beer</w:t>
      </w:r>
      <w:r w:rsidRPr="005A006E">
        <w:rPr>
          <w:b/>
          <w:sz w:val="24"/>
          <w:szCs w:val="24"/>
          <w:lang w:val="uk-UA"/>
        </w:rPr>
        <w:t>_</w:t>
      </w:r>
      <w:r w:rsidRPr="005A006E">
        <w:rPr>
          <w:b/>
          <w:sz w:val="24"/>
          <w:szCs w:val="24"/>
        </w:rPr>
        <w:t>sum</w:t>
      </w:r>
      <w:r w:rsidRPr="005A006E">
        <w:rPr>
          <w:b/>
          <w:sz w:val="24"/>
          <w:szCs w:val="24"/>
          <w:lang w:val="uk-UA"/>
        </w:rPr>
        <w:t>7}}грн.</w:t>
      </w:r>
    </w:p>
    <w:p w:rsidR="005A006E" w:rsidRPr="005A006E" w:rsidRDefault="005A006E" w:rsidP="005A006E">
      <w:pPr>
        <w:pStyle w:val="a9"/>
        <w:tabs>
          <w:tab w:val="left" w:pos="3402"/>
        </w:tabs>
        <w:rPr>
          <w:sz w:val="24"/>
          <w:szCs w:val="24"/>
          <w:lang w:val="uk-UA"/>
        </w:rPr>
      </w:pPr>
      <w:r w:rsidRPr="005A006E">
        <w:rPr>
          <w:b/>
          <w:sz w:val="24"/>
          <w:szCs w:val="24"/>
          <w:lang w:val="uk-UA"/>
        </w:rPr>
        <w:t>{{</w:t>
      </w:r>
      <w:r w:rsidRPr="005A006E">
        <w:rPr>
          <w:b/>
          <w:sz w:val="24"/>
          <w:szCs w:val="24"/>
        </w:rPr>
        <w:t>beer</w:t>
      </w:r>
      <w:r w:rsidRPr="005A006E">
        <w:rPr>
          <w:b/>
          <w:sz w:val="24"/>
          <w:szCs w:val="24"/>
          <w:lang w:val="uk-UA"/>
        </w:rPr>
        <w:t>_</w:t>
      </w:r>
      <w:proofErr w:type="spellStart"/>
      <w:r w:rsidRPr="005A006E">
        <w:rPr>
          <w:b/>
          <w:sz w:val="24"/>
          <w:szCs w:val="24"/>
        </w:rPr>
        <w:t>naz</w:t>
      </w:r>
      <w:proofErr w:type="spellEnd"/>
      <w:r w:rsidRPr="005A006E">
        <w:rPr>
          <w:b/>
          <w:sz w:val="24"/>
          <w:szCs w:val="24"/>
          <w:lang w:val="uk-UA"/>
        </w:rPr>
        <w:t>8}}</w:t>
      </w:r>
      <w:r w:rsidRPr="005A006E">
        <w:rPr>
          <w:sz w:val="24"/>
          <w:szCs w:val="24"/>
          <w:lang w:val="uk-UA"/>
        </w:rPr>
        <w:t>: ({{</w:t>
      </w:r>
      <w:r w:rsidRPr="005A006E">
        <w:rPr>
          <w:sz w:val="24"/>
          <w:szCs w:val="24"/>
        </w:rPr>
        <w:t>beer</w:t>
      </w:r>
      <w:r w:rsidRPr="005A006E">
        <w:rPr>
          <w:sz w:val="24"/>
          <w:szCs w:val="24"/>
          <w:lang w:val="uk-UA"/>
        </w:rPr>
        <w:t>8}}) = {{</w:t>
      </w:r>
      <w:r w:rsidRPr="005A006E">
        <w:rPr>
          <w:sz w:val="24"/>
          <w:szCs w:val="24"/>
        </w:rPr>
        <w:t>beer</w:t>
      </w:r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col</w:t>
      </w:r>
      <w:proofErr w:type="spellEnd"/>
      <w:r w:rsidRPr="005A006E">
        <w:rPr>
          <w:sz w:val="24"/>
          <w:szCs w:val="24"/>
          <w:lang w:val="uk-UA"/>
        </w:rPr>
        <w:t>8}}шт. по {{</w:t>
      </w:r>
      <w:r w:rsidRPr="005A006E">
        <w:rPr>
          <w:sz w:val="24"/>
          <w:szCs w:val="24"/>
        </w:rPr>
        <w:t>beer</w:t>
      </w:r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cena</w:t>
      </w:r>
      <w:proofErr w:type="spellEnd"/>
      <w:r w:rsidRPr="005A006E">
        <w:rPr>
          <w:sz w:val="24"/>
          <w:szCs w:val="24"/>
          <w:lang w:val="uk-UA"/>
        </w:rPr>
        <w:t xml:space="preserve">8}} грн. = </w:t>
      </w:r>
      <w:r w:rsidRPr="005A006E">
        <w:rPr>
          <w:b/>
          <w:sz w:val="24"/>
          <w:szCs w:val="24"/>
          <w:lang w:val="uk-UA"/>
        </w:rPr>
        <w:t>{{</w:t>
      </w:r>
      <w:r w:rsidRPr="005A006E">
        <w:rPr>
          <w:b/>
          <w:sz w:val="24"/>
          <w:szCs w:val="24"/>
        </w:rPr>
        <w:t>beer</w:t>
      </w:r>
      <w:r w:rsidRPr="005A006E">
        <w:rPr>
          <w:b/>
          <w:sz w:val="24"/>
          <w:szCs w:val="24"/>
          <w:lang w:val="uk-UA"/>
        </w:rPr>
        <w:t>_</w:t>
      </w:r>
      <w:r w:rsidRPr="005A006E">
        <w:rPr>
          <w:b/>
          <w:sz w:val="24"/>
          <w:szCs w:val="24"/>
        </w:rPr>
        <w:t>sum</w:t>
      </w:r>
      <w:r w:rsidRPr="005A006E">
        <w:rPr>
          <w:b/>
          <w:sz w:val="24"/>
          <w:szCs w:val="24"/>
          <w:lang w:val="uk-UA"/>
        </w:rPr>
        <w:t>8}}грн.</w:t>
      </w:r>
    </w:p>
    <w:p w:rsidR="005A006E" w:rsidRPr="005A006E" w:rsidRDefault="005A006E" w:rsidP="005A006E">
      <w:pPr>
        <w:pStyle w:val="a9"/>
        <w:tabs>
          <w:tab w:val="left" w:pos="3402"/>
        </w:tabs>
        <w:rPr>
          <w:sz w:val="24"/>
          <w:szCs w:val="24"/>
          <w:lang w:val="uk-UA"/>
        </w:rPr>
      </w:pPr>
      <w:r w:rsidRPr="005A006E">
        <w:rPr>
          <w:b/>
          <w:sz w:val="24"/>
          <w:szCs w:val="24"/>
          <w:lang w:val="uk-UA"/>
        </w:rPr>
        <w:t>{{</w:t>
      </w:r>
      <w:r w:rsidRPr="005A006E">
        <w:rPr>
          <w:b/>
          <w:sz w:val="24"/>
          <w:szCs w:val="24"/>
        </w:rPr>
        <w:t>beer</w:t>
      </w:r>
      <w:r w:rsidRPr="005A006E">
        <w:rPr>
          <w:b/>
          <w:sz w:val="24"/>
          <w:szCs w:val="24"/>
          <w:lang w:val="uk-UA"/>
        </w:rPr>
        <w:t>_</w:t>
      </w:r>
      <w:proofErr w:type="spellStart"/>
      <w:r w:rsidRPr="005A006E">
        <w:rPr>
          <w:b/>
          <w:sz w:val="24"/>
          <w:szCs w:val="24"/>
        </w:rPr>
        <w:t>naz</w:t>
      </w:r>
      <w:proofErr w:type="spellEnd"/>
      <w:r w:rsidRPr="005A006E">
        <w:rPr>
          <w:b/>
          <w:sz w:val="24"/>
          <w:szCs w:val="24"/>
          <w:lang w:val="uk-UA"/>
        </w:rPr>
        <w:t>9}}</w:t>
      </w:r>
      <w:r w:rsidRPr="005A006E">
        <w:rPr>
          <w:sz w:val="24"/>
          <w:szCs w:val="24"/>
          <w:lang w:val="uk-UA"/>
        </w:rPr>
        <w:t>: ({{</w:t>
      </w:r>
      <w:r w:rsidRPr="005A006E">
        <w:rPr>
          <w:sz w:val="24"/>
          <w:szCs w:val="24"/>
        </w:rPr>
        <w:t>beer</w:t>
      </w:r>
      <w:r w:rsidRPr="005A006E">
        <w:rPr>
          <w:sz w:val="24"/>
          <w:szCs w:val="24"/>
          <w:lang w:val="uk-UA"/>
        </w:rPr>
        <w:t>9}}) = {{</w:t>
      </w:r>
      <w:r w:rsidRPr="005A006E">
        <w:rPr>
          <w:sz w:val="24"/>
          <w:szCs w:val="24"/>
        </w:rPr>
        <w:t>beer</w:t>
      </w:r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col</w:t>
      </w:r>
      <w:proofErr w:type="spellEnd"/>
      <w:r w:rsidRPr="005A006E">
        <w:rPr>
          <w:sz w:val="24"/>
          <w:szCs w:val="24"/>
          <w:lang w:val="uk-UA"/>
        </w:rPr>
        <w:t>9}}шт. по {{</w:t>
      </w:r>
      <w:r w:rsidRPr="005A006E">
        <w:rPr>
          <w:sz w:val="24"/>
          <w:szCs w:val="24"/>
        </w:rPr>
        <w:t>beer</w:t>
      </w:r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cena</w:t>
      </w:r>
      <w:proofErr w:type="spellEnd"/>
      <w:r w:rsidRPr="005A006E">
        <w:rPr>
          <w:sz w:val="24"/>
          <w:szCs w:val="24"/>
          <w:lang w:val="uk-UA"/>
        </w:rPr>
        <w:t xml:space="preserve">9}} грн. = </w:t>
      </w:r>
      <w:r w:rsidRPr="005A006E">
        <w:rPr>
          <w:b/>
          <w:sz w:val="24"/>
          <w:szCs w:val="24"/>
          <w:lang w:val="uk-UA"/>
        </w:rPr>
        <w:t>{{</w:t>
      </w:r>
      <w:r w:rsidRPr="005A006E">
        <w:rPr>
          <w:b/>
          <w:sz w:val="24"/>
          <w:szCs w:val="24"/>
        </w:rPr>
        <w:t>beer</w:t>
      </w:r>
      <w:r w:rsidRPr="005A006E">
        <w:rPr>
          <w:b/>
          <w:sz w:val="24"/>
          <w:szCs w:val="24"/>
          <w:lang w:val="uk-UA"/>
        </w:rPr>
        <w:t>_</w:t>
      </w:r>
      <w:r w:rsidRPr="005A006E">
        <w:rPr>
          <w:b/>
          <w:sz w:val="24"/>
          <w:szCs w:val="24"/>
        </w:rPr>
        <w:t>sum</w:t>
      </w:r>
      <w:r w:rsidRPr="005A006E">
        <w:rPr>
          <w:b/>
          <w:sz w:val="24"/>
          <w:szCs w:val="24"/>
          <w:lang w:val="uk-UA"/>
        </w:rPr>
        <w:t>9}}грн.</w:t>
      </w:r>
    </w:p>
    <w:p w:rsidR="005A006E" w:rsidRPr="005A006E" w:rsidRDefault="005A006E" w:rsidP="005A006E">
      <w:pPr>
        <w:pStyle w:val="a9"/>
        <w:tabs>
          <w:tab w:val="left" w:pos="3402"/>
        </w:tabs>
        <w:rPr>
          <w:sz w:val="24"/>
          <w:szCs w:val="24"/>
          <w:lang w:val="uk-UA"/>
        </w:rPr>
      </w:pPr>
      <w:r w:rsidRPr="005A006E">
        <w:rPr>
          <w:b/>
          <w:sz w:val="24"/>
          <w:szCs w:val="24"/>
          <w:lang w:val="uk-UA"/>
        </w:rPr>
        <w:t>{{</w:t>
      </w:r>
      <w:r w:rsidRPr="005A006E">
        <w:rPr>
          <w:b/>
          <w:sz w:val="24"/>
          <w:szCs w:val="24"/>
        </w:rPr>
        <w:t>beer</w:t>
      </w:r>
      <w:r w:rsidRPr="005A006E">
        <w:rPr>
          <w:b/>
          <w:sz w:val="24"/>
          <w:szCs w:val="24"/>
          <w:lang w:val="uk-UA"/>
        </w:rPr>
        <w:t>_</w:t>
      </w:r>
      <w:proofErr w:type="spellStart"/>
      <w:r w:rsidRPr="005A006E">
        <w:rPr>
          <w:b/>
          <w:sz w:val="24"/>
          <w:szCs w:val="24"/>
        </w:rPr>
        <w:t>naz</w:t>
      </w:r>
      <w:proofErr w:type="spellEnd"/>
      <w:r w:rsidRPr="005A006E">
        <w:rPr>
          <w:b/>
          <w:sz w:val="24"/>
          <w:szCs w:val="24"/>
          <w:lang w:val="uk-UA"/>
        </w:rPr>
        <w:t>10}}</w:t>
      </w:r>
      <w:r w:rsidRPr="005A006E">
        <w:rPr>
          <w:sz w:val="24"/>
          <w:szCs w:val="24"/>
          <w:lang w:val="uk-UA"/>
        </w:rPr>
        <w:t>: ({{</w:t>
      </w:r>
      <w:r w:rsidRPr="005A006E">
        <w:rPr>
          <w:sz w:val="24"/>
          <w:szCs w:val="24"/>
        </w:rPr>
        <w:t>beer</w:t>
      </w:r>
      <w:r w:rsidRPr="005A006E">
        <w:rPr>
          <w:sz w:val="24"/>
          <w:szCs w:val="24"/>
          <w:lang w:val="uk-UA"/>
        </w:rPr>
        <w:t>10}}) = {{</w:t>
      </w:r>
      <w:r w:rsidRPr="005A006E">
        <w:rPr>
          <w:sz w:val="24"/>
          <w:szCs w:val="24"/>
        </w:rPr>
        <w:t>beer</w:t>
      </w:r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col</w:t>
      </w:r>
      <w:proofErr w:type="spellEnd"/>
      <w:r w:rsidRPr="005A006E">
        <w:rPr>
          <w:sz w:val="24"/>
          <w:szCs w:val="24"/>
          <w:lang w:val="uk-UA"/>
        </w:rPr>
        <w:t>10}}шт. по {{</w:t>
      </w:r>
      <w:r w:rsidRPr="005A006E">
        <w:rPr>
          <w:sz w:val="24"/>
          <w:szCs w:val="24"/>
        </w:rPr>
        <w:t>beer</w:t>
      </w:r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cena</w:t>
      </w:r>
      <w:proofErr w:type="spellEnd"/>
      <w:r w:rsidRPr="005A006E">
        <w:rPr>
          <w:sz w:val="24"/>
          <w:szCs w:val="24"/>
          <w:lang w:val="uk-UA"/>
        </w:rPr>
        <w:t xml:space="preserve">10}} грн. = </w:t>
      </w:r>
      <w:r w:rsidRPr="005A006E">
        <w:rPr>
          <w:b/>
          <w:sz w:val="24"/>
          <w:szCs w:val="24"/>
          <w:lang w:val="uk-UA"/>
        </w:rPr>
        <w:t>{{</w:t>
      </w:r>
      <w:r w:rsidRPr="005A006E">
        <w:rPr>
          <w:b/>
          <w:sz w:val="24"/>
          <w:szCs w:val="24"/>
        </w:rPr>
        <w:t>beer</w:t>
      </w:r>
      <w:r w:rsidRPr="005A006E">
        <w:rPr>
          <w:b/>
          <w:sz w:val="24"/>
          <w:szCs w:val="24"/>
          <w:lang w:val="uk-UA"/>
        </w:rPr>
        <w:t>_</w:t>
      </w:r>
      <w:r w:rsidRPr="005A006E">
        <w:rPr>
          <w:b/>
          <w:sz w:val="24"/>
          <w:szCs w:val="24"/>
        </w:rPr>
        <w:t>sum</w:t>
      </w:r>
      <w:r w:rsidRPr="005A006E">
        <w:rPr>
          <w:b/>
          <w:sz w:val="24"/>
          <w:szCs w:val="24"/>
          <w:lang w:val="uk-UA"/>
        </w:rPr>
        <w:t>10}}грн.</w:t>
      </w:r>
    </w:p>
    <w:p w:rsidR="005A006E" w:rsidRPr="005A006E" w:rsidRDefault="005A006E" w:rsidP="005A006E">
      <w:pPr>
        <w:pStyle w:val="a9"/>
        <w:tabs>
          <w:tab w:val="left" w:pos="3402"/>
        </w:tabs>
        <w:rPr>
          <w:sz w:val="24"/>
          <w:szCs w:val="24"/>
          <w:lang w:val="uk-UA"/>
        </w:rPr>
      </w:pPr>
      <w:r w:rsidRPr="005A006E">
        <w:rPr>
          <w:b/>
          <w:sz w:val="24"/>
          <w:szCs w:val="24"/>
          <w:lang w:val="uk-UA"/>
        </w:rPr>
        <w:t>{{</w:t>
      </w:r>
      <w:r w:rsidRPr="005A006E">
        <w:rPr>
          <w:b/>
          <w:sz w:val="24"/>
          <w:szCs w:val="24"/>
        </w:rPr>
        <w:t>beer</w:t>
      </w:r>
      <w:r w:rsidRPr="005A006E">
        <w:rPr>
          <w:b/>
          <w:sz w:val="24"/>
          <w:szCs w:val="24"/>
          <w:lang w:val="uk-UA"/>
        </w:rPr>
        <w:t>_</w:t>
      </w:r>
      <w:proofErr w:type="spellStart"/>
      <w:r w:rsidRPr="005A006E">
        <w:rPr>
          <w:b/>
          <w:sz w:val="24"/>
          <w:szCs w:val="24"/>
        </w:rPr>
        <w:t>naz</w:t>
      </w:r>
      <w:proofErr w:type="spellEnd"/>
      <w:r w:rsidRPr="005A006E">
        <w:rPr>
          <w:b/>
          <w:sz w:val="24"/>
          <w:szCs w:val="24"/>
          <w:lang w:val="uk-UA"/>
        </w:rPr>
        <w:t>11}}</w:t>
      </w:r>
      <w:r w:rsidRPr="005A006E">
        <w:rPr>
          <w:sz w:val="24"/>
          <w:szCs w:val="24"/>
          <w:lang w:val="uk-UA"/>
        </w:rPr>
        <w:t>: ({{</w:t>
      </w:r>
      <w:r w:rsidRPr="005A006E">
        <w:rPr>
          <w:sz w:val="24"/>
          <w:szCs w:val="24"/>
        </w:rPr>
        <w:t>beer</w:t>
      </w:r>
      <w:r w:rsidRPr="005A006E">
        <w:rPr>
          <w:sz w:val="24"/>
          <w:szCs w:val="24"/>
          <w:lang w:val="uk-UA"/>
        </w:rPr>
        <w:t>11}}) = {{</w:t>
      </w:r>
      <w:r w:rsidRPr="005A006E">
        <w:rPr>
          <w:sz w:val="24"/>
          <w:szCs w:val="24"/>
        </w:rPr>
        <w:t>beer</w:t>
      </w:r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col</w:t>
      </w:r>
      <w:proofErr w:type="spellEnd"/>
      <w:r w:rsidRPr="005A006E">
        <w:rPr>
          <w:sz w:val="24"/>
          <w:szCs w:val="24"/>
          <w:lang w:val="uk-UA"/>
        </w:rPr>
        <w:t>11}}шт. по {{</w:t>
      </w:r>
      <w:r w:rsidRPr="005A006E">
        <w:rPr>
          <w:sz w:val="24"/>
          <w:szCs w:val="24"/>
        </w:rPr>
        <w:t>beer</w:t>
      </w:r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cena</w:t>
      </w:r>
      <w:proofErr w:type="spellEnd"/>
      <w:r w:rsidRPr="005A006E">
        <w:rPr>
          <w:sz w:val="24"/>
          <w:szCs w:val="24"/>
          <w:lang w:val="uk-UA"/>
        </w:rPr>
        <w:t xml:space="preserve">11}} грн. = </w:t>
      </w:r>
      <w:r w:rsidRPr="005A006E">
        <w:rPr>
          <w:b/>
          <w:sz w:val="24"/>
          <w:szCs w:val="24"/>
          <w:lang w:val="uk-UA"/>
        </w:rPr>
        <w:t>{{</w:t>
      </w:r>
      <w:r w:rsidRPr="005A006E">
        <w:rPr>
          <w:b/>
          <w:sz w:val="24"/>
          <w:szCs w:val="24"/>
        </w:rPr>
        <w:t>beer</w:t>
      </w:r>
      <w:r w:rsidRPr="005A006E">
        <w:rPr>
          <w:b/>
          <w:sz w:val="24"/>
          <w:szCs w:val="24"/>
          <w:lang w:val="uk-UA"/>
        </w:rPr>
        <w:t>_</w:t>
      </w:r>
      <w:r w:rsidRPr="005A006E">
        <w:rPr>
          <w:b/>
          <w:sz w:val="24"/>
          <w:szCs w:val="24"/>
        </w:rPr>
        <w:t>sum</w:t>
      </w:r>
      <w:r w:rsidRPr="005A006E">
        <w:rPr>
          <w:b/>
          <w:sz w:val="24"/>
          <w:szCs w:val="24"/>
          <w:lang w:val="uk-UA"/>
        </w:rPr>
        <w:t>11}}грн.</w:t>
      </w:r>
    </w:p>
    <w:p w:rsidR="005A006E" w:rsidRPr="005A006E" w:rsidRDefault="005A006E" w:rsidP="005A006E">
      <w:pPr>
        <w:pStyle w:val="a9"/>
        <w:tabs>
          <w:tab w:val="left" w:pos="3402"/>
        </w:tabs>
        <w:rPr>
          <w:sz w:val="24"/>
          <w:szCs w:val="24"/>
          <w:lang w:val="uk-UA"/>
        </w:rPr>
      </w:pPr>
      <w:r w:rsidRPr="005A006E">
        <w:rPr>
          <w:b/>
          <w:sz w:val="24"/>
          <w:szCs w:val="24"/>
          <w:lang w:val="uk-UA"/>
        </w:rPr>
        <w:t>{{</w:t>
      </w:r>
      <w:r w:rsidRPr="005A006E">
        <w:rPr>
          <w:b/>
          <w:sz w:val="24"/>
          <w:szCs w:val="24"/>
        </w:rPr>
        <w:t>beer</w:t>
      </w:r>
      <w:r w:rsidRPr="005A006E">
        <w:rPr>
          <w:b/>
          <w:sz w:val="24"/>
          <w:szCs w:val="24"/>
          <w:lang w:val="uk-UA"/>
        </w:rPr>
        <w:t>_</w:t>
      </w:r>
      <w:proofErr w:type="spellStart"/>
      <w:r w:rsidRPr="005A006E">
        <w:rPr>
          <w:b/>
          <w:sz w:val="24"/>
          <w:szCs w:val="24"/>
        </w:rPr>
        <w:t>naz</w:t>
      </w:r>
      <w:proofErr w:type="spellEnd"/>
      <w:r w:rsidRPr="005A006E">
        <w:rPr>
          <w:b/>
          <w:sz w:val="24"/>
          <w:szCs w:val="24"/>
          <w:lang w:val="uk-UA"/>
        </w:rPr>
        <w:t>12}}</w:t>
      </w:r>
      <w:r w:rsidRPr="005A006E">
        <w:rPr>
          <w:sz w:val="24"/>
          <w:szCs w:val="24"/>
          <w:lang w:val="uk-UA"/>
        </w:rPr>
        <w:t>: ({{</w:t>
      </w:r>
      <w:r w:rsidRPr="005A006E">
        <w:rPr>
          <w:sz w:val="24"/>
          <w:szCs w:val="24"/>
        </w:rPr>
        <w:t>beer</w:t>
      </w:r>
      <w:r w:rsidRPr="005A006E">
        <w:rPr>
          <w:sz w:val="24"/>
          <w:szCs w:val="24"/>
          <w:lang w:val="uk-UA"/>
        </w:rPr>
        <w:t>12}}) = {{</w:t>
      </w:r>
      <w:r w:rsidRPr="005A006E">
        <w:rPr>
          <w:sz w:val="24"/>
          <w:szCs w:val="24"/>
        </w:rPr>
        <w:t>beer</w:t>
      </w:r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col</w:t>
      </w:r>
      <w:proofErr w:type="spellEnd"/>
      <w:r w:rsidRPr="005A006E">
        <w:rPr>
          <w:sz w:val="24"/>
          <w:szCs w:val="24"/>
          <w:lang w:val="uk-UA"/>
        </w:rPr>
        <w:t>12}}шт. по {{</w:t>
      </w:r>
      <w:r w:rsidRPr="005A006E">
        <w:rPr>
          <w:sz w:val="24"/>
          <w:szCs w:val="24"/>
        </w:rPr>
        <w:t>beer</w:t>
      </w:r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cena</w:t>
      </w:r>
      <w:proofErr w:type="spellEnd"/>
      <w:r w:rsidRPr="005A006E">
        <w:rPr>
          <w:sz w:val="24"/>
          <w:szCs w:val="24"/>
          <w:lang w:val="uk-UA"/>
        </w:rPr>
        <w:t xml:space="preserve">12}} грн. = </w:t>
      </w:r>
      <w:r w:rsidRPr="005A006E">
        <w:rPr>
          <w:b/>
          <w:sz w:val="24"/>
          <w:szCs w:val="24"/>
          <w:lang w:val="uk-UA"/>
        </w:rPr>
        <w:t>{{</w:t>
      </w:r>
      <w:r w:rsidRPr="005A006E">
        <w:rPr>
          <w:b/>
          <w:sz w:val="24"/>
          <w:szCs w:val="24"/>
        </w:rPr>
        <w:t>beer</w:t>
      </w:r>
      <w:r w:rsidRPr="005A006E">
        <w:rPr>
          <w:b/>
          <w:sz w:val="24"/>
          <w:szCs w:val="24"/>
          <w:lang w:val="uk-UA"/>
        </w:rPr>
        <w:t>_</w:t>
      </w:r>
      <w:r w:rsidRPr="005A006E">
        <w:rPr>
          <w:b/>
          <w:sz w:val="24"/>
          <w:szCs w:val="24"/>
        </w:rPr>
        <w:t>sum</w:t>
      </w:r>
      <w:r w:rsidRPr="005A006E">
        <w:rPr>
          <w:b/>
          <w:sz w:val="24"/>
          <w:szCs w:val="24"/>
          <w:lang w:val="uk-UA"/>
        </w:rPr>
        <w:t>12}}грн.</w:t>
      </w:r>
    </w:p>
    <w:p w:rsidR="005A006E" w:rsidRPr="005A006E" w:rsidRDefault="005A006E" w:rsidP="005A006E">
      <w:pPr>
        <w:pStyle w:val="a9"/>
        <w:tabs>
          <w:tab w:val="left" w:pos="3402"/>
        </w:tabs>
        <w:rPr>
          <w:sz w:val="24"/>
          <w:szCs w:val="24"/>
          <w:lang w:val="uk-UA"/>
        </w:rPr>
      </w:pPr>
      <w:r w:rsidRPr="005A006E">
        <w:rPr>
          <w:b/>
          <w:sz w:val="24"/>
          <w:szCs w:val="24"/>
          <w:lang w:val="uk-UA"/>
        </w:rPr>
        <w:t>{{</w:t>
      </w:r>
      <w:r w:rsidRPr="005A006E">
        <w:rPr>
          <w:b/>
          <w:sz w:val="24"/>
          <w:szCs w:val="24"/>
        </w:rPr>
        <w:t>beer</w:t>
      </w:r>
      <w:r w:rsidRPr="005A006E">
        <w:rPr>
          <w:b/>
          <w:sz w:val="24"/>
          <w:szCs w:val="24"/>
          <w:lang w:val="uk-UA"/>
        </w:rPr>
        <w:t>_</w:t>
      </w:r>
      <w:proofErr w:type="spellStart"/>
      <w:r w:rsidRPr="005A006E">
        <w:rPr>
          <w:b/>
          <w:sz w:val="24"/>
          <w:szCs w:val="24"/>
        </w:rPr>
        <w:t>naz</w:t>
      </w:r>
      <w:proofErr w:type="spellEnd"/>
      <w:r w:rsidRPr="005A006E">
        <w:rPr>
          <w:b/>
          <w:sz w:val="24"/>
          <w:szCs w:val="24"/>
          <w:lang w:val="uk-UA"/>
        </w:rPr>
        <w:t>13}}</w:t>
      </w:r>
      <w:r w:rsidRPr="005A006E">
        <w:rPr>
          <w:sz w:val="24"/>
          <w:szCs w:val="24"/>
          <w:lang w:val="uk-UA"/>
        </w:rPr>
        <w:t>: ({{</w:t>
      </w:r>
      <w:r w:rsidRPr="005A006E">
        <w:rPr>
          <w:sz w:val="24"/>
          <w:szCs w:val="24"/>
        </w:rPr>
        <w:t>beer</w:t>
      </w:r>
      <w:r w:rsidRPr="005A006E">
        <w:rPr>
          <w:sz w:val="24"/>
          <w:szCs w:val="24"/>
          <w:lang w:val="uk-UA"/>
        </w:rPr>
        <w:t>13}}) = {{</w:t>
      </w:r>
      <w:r w:rsidRPr="005A006E">
        <w:rPr>
          <w:sz w:val="24"/>
          <w:szCs w:val="24"/>
        </w:rPr>
        <w:t>beer</w:t>
      </w:r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col</w:t>
      </w:r>
      <w:proofErr w:type="spellEnd"/>
      <w:r w:rsidRPr="005A006E">
        <w:rPr>
          <w:sz w:val="24"/>
          <w:szCs w:val="24"/>
          <w:lang w:val="uk-UA"/>
        </w:rPr>
        <w:t>13}}шт. по {{</w:t>
      </w:r>
      <w:r w:rsidRPr="005A006E">
        <w:rPr>
          <w:sz w:val="24"/>
          <w:szCs w:val="24"/>
        </w:rPr>
        <w:t>beer</w:t>
      </w:r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cena</w:t>
      </w:r>
      <w:proofErr w:type="spellEnd"/>
      <w:r w:rsidRPr="005A006E">
        <w:rPr>
          <w:sz w:val="24"/>
          <w:szCs w:val="24"/>
          <w:lang w:val="uk-UA"/>
        </w:rPr>
        <w:t xml:space="preserve">13}} грн. = </w:t>
      </w:r>
      <w:r w:rsidRPr="005A006E">
        <w:rPr>
          <w:b/>
          <w:sz w:val="24"/>
          <w:szCs w:val="24"/>
          <w:lang w:val="uk-UA"/>
        </w:rPr>
        <w:t>{{</w:t>
      </w:r>
      <w:r w:rsidRPr="005A006E">
        <w:rPr>
          <w:b/>
          <w:sz w:val="24"/>
          <w:szCs w:val="24"/>
        </w:rPr>
        <w:t>beer</w:t>
      </w:r>
      <w:r w:rsidRPr="005A006E">
        <w:rPr>
          <w:b/>
          <w:sz w:val="24"/>
          <w:szCs w:val="24"/>
          <w:lang w:val="uk-UA"/>
        </w:rPr>
        <w:t>_</w:t>
      </w:r>
      <w:r w:rsidRPr="005A006E">
        <w:rPr>
          <w:b/>
          <w:sz w:val="24"/>
          <w:szCs w:val="24"/>
        </w:rPr>
        <w:t>sum</w:t>
      </w:r>
      <w:r w:rsidRPr="005A006E">
        <w:rPr>
          <w:b/>
          <w:sz w:val="24"/>
          <w:szCs w:val="24"/>
          <w:lang w:val="uk-UA"/>
        </w:rPr>
        <w:t>13}}грн.</w:t>
      </w:r>
    </w:p>
    <w:p w:rsidR="0061791D" w:rsidRPr="005A006E" w:rsidRDefault="005A006E" w:rsidP="005A006E">
      <w:pPr>
        <w:pStyle w:val="a9"/>
        <w:tabs>
          <w:tab w:val="left" w:pos="3402"/>
        </w:tabs>
        <w:jc w:val="right"/>
        <w:rPr>
          <w:sz w:val="24"/>
          <w:szCs w:val="24"/>
          <w:lang w:val="uk-UA"/>
        </w:rPr>
      </w:pPr>
      <w:r w:rsidRPr="005A006E">
        <w:rPr>
          <w:sz w:val="24"/>
          <w:szCs w:val="24"/>
          <w:lang w:val="uk-UA"/>
        </w:rPr>
        <w:t xml:space="preserve">ИТОГО: </w:t>
      </w:r>
      <w:r w:rsidRPr="005A006E">
        <w:rPr>
          <w:b/>
          <w:sz w:val="24"/>
          <w:szCs w:val="24"/>
          <w:lang w:val="uk-UA"/>
        </w:rPr>
        <w:t>{{</w:t>
      </w:r>
      <w:r w:rsidRPr="005A006E">
        <w:rPr>
          <w:b/>
          <w:sz w:val="24"/>
          <w:szCs w:val="24"/>
        </w:rPr>
        <w:t>sum</w:t>
      </w:r>
      <w:r w:rsidRPr="005A006E">
        <w:rPr>
          <w:b/>
          <w:sz w:val="24"/>
          <w:szCs w:val="24"/>
          <w:lang w:val="uk-UA"/>
        </w:rPr>
        <w:t>_</w:t>
      </w:r>
      <w:r w:rsidRPr="005A006E">
        <w:rPr>
          <w:b/>
          <w:sz w:val="24"/>
          <w:szCs w:val="24"/>
        </w:rPr>
        <w:t>beer</w:t>
      </w:r>
      <w:r w:rsidRPr="005A006E">
        <w:rPr>
          <w:b/>
          <w:sz w:val="24"/>
          <w:szCs w:val="24"/>
          <w:lang w:val="uk-UA"/>
        </w:rPr>
        <w:t>}}</w:t>
      </w:r>
    </w:p>
    <w:p w:rsidR="00282A22" w:rsidRPr="005A006E" w:rsidRDefault="0061791D" w:rsidP="005A006E">
      <w:pPr>
        <w:pStyle w:val="a9"/>
        <w:tabs>
          <w:tab w:val="left" w:pos="3402"/>
        </w:tabs>
        <w:jc w:val="center"/>
        <w:rPr>
          <w:b/>
          <w:sz w:val="32"/>
          <w:szCs w:val="32"/>
          <w:lang w:val="uk-UA"/>
        </w:rPr>
      </w:pPr>
      <w:proofErr w:type="spellStart"/>
      <w:r w:rsidRPr="005A006E">
        <w:rPr>
          <w:b/>
          <w:sz w:val="32"/>
          <w:szCs w:val="32"/>
          <w:lang w:val="uk-UA"/>
        </w:rPr>
        <w:t>Ликёр</w:t>
      </w:r>
      <w:proofErr w:type="spellEnd"/>
    </w:p>
    <w:p w:rsidR="00282A22" w:rsidRPr="005A006E" w:rsidRDefault="00282A22" w:rsidP="00282A22">
      <w:pPr>
        <w:pStyle w:val="a9"/>
        <w:tabs>
          <w:tab w:val="left" w:pos="3402"/>
        </w:tabs>
        <w:rPr>
          <w:sz w:val="24"/>
          <w:szCs w:val="24"/>
          <w:lang w:val="uk-UA"/>
        </w:rPr>
      </w:pPr>
      <w:r w:rsidRPr="005A006E">
        <w:rPr>
          <w:b/>
          <w:sz w:val="24"/>
          <w:szCs w:val="24"/>
          <w:lang w:val="uk-UA"/>
        </w:rPr>
        <w:t>{{</w:t>
      </w:r>
      <w:proofErr w:type="spellStart"/>
      <w:r w:rsidRPr="005A006E">
        <w:rPr>
          <w:b/>
          <w:sz w:val="24"/>
          <w:szCs w:val="24"/>
        </w:rPr>
        <w:t>liq</w:t>
      </w:r>
      <w:proofErr w:type="spellEnd"/>
      <w:r w:rsidRPr="005A006E">
        <w:rPr>
          <w:b/>
          <w:sz w:val="24"/>
          <w:szCs w:val="24"/>
          <w:lang w:val="uk-UA"/>
        </w:rPr>
        <w:t>_</w:t>
      </w:r>
      <w:proofErr w:type="spellStart"/>
      <w:r w:rsidRPr="005A006E">
        <w:rPr>
          <w:b/>
          <w:sz w:val="24"/>
          <w:szCs w:val="24"/>
        </w:rPr>
        <w:t>naz</w:t>
      </w:r>
      <w:proofErr w:type="spellEnd"/>
      <w:r w:rsidR="00AB401B" w:rsidRPr="005A006E">
        <w:rPr>
          <w:b/>
          <w:sz w:val="24"/>
          <w:szCs w:val="24"/>
          <w:lang w:val="uk-UA"/>
        </w:rPr>
        <w:t>0</w:t>
      </w:r>
      <w:r w:rsidRPr="005A006E">
        <w:rPr>
          <w:b/>
          <w:sz w:val="24"/>
          <w:szCs w:val="24"/>
          <w:lang w:val="uk-UA"/>
        </w:rPr>
        <w:t>}}</w:t>
      </w:r>
      <w:r w:rsidRPr="005A006E">
        <w:rPr>
          <w:sz w:val="24"/>
          <w:szCs w:val="24"/>
          <w:lang w:val="uk-UA"/>
        </w:rPr>
        <w:t>: ({{</w:t>
      </w:r>
      <w:r w:rsidRPr="005A006E">
        <w:rPr>
          <w:sz w:val="24"/>
          <w:szCs w:val="24"/>
        </w:rPr>
        <w:t>liquor</w:t>
      </w:r>
      <w:r w:rsidR="00AB401B" w:rsidRPr="005A006E">
        <w:rPr>
          <w:sz w:val="24"/>
          <w:szCs w:val="24"/>
          <w:lang w:val="uk-UA"/>
        </w:rPr>
        <w:t>0</w:t>
      </w:r>
      <w:r w:rsidRPr="005A006E">
        <w:rPr>
          <w:sz w:val="24"/>
          <w:szCs w:val="24"/>
          <w:lang w:val="uk-UA"/>
        </w:rPr>
        <w:t>}}) = {{</w:t>
      </w:r>
      <w:proofErr w:type="spellStart"/>
      <w:r w:rsidRPr="005A006E">
        <w:rPr>
          <w:sz w:val="24"/>
          <w:szCs w:val="24"/>
        </w:rPr>
        <w:t>liq</w:t>
      </w:r>
      <w:proofErr w:type="spellEnd"/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col</w:t>
      </w:r>
      <w:proofErr w:type="spellEnd"/>
      <w:r w:rsidR="00AB401B" w:rsidRPr="005A006E">
        <w:rPr>
          <w:sz w:val="24"/>
          <w:szCs w:val="24"/>
          <w:lang w:val="uk-UA"/>
        </w:rPr>
        <w:t>0</w:t>
      </w:r>
      <w:r w:rsidRPr="005A006E">
        <w:rPr>
          <w:sz w:val="24"/>
          <w:szCs w:val="24"/>
          <w:lang w:val="uk-UA"/>
        </w:rPr>
        <w:t>}}л. по {{</w:t>
      </w:r>
      <w:proofErr w:type="spellStart"/>
      <w:r w:rsidRPr="005A006E">
        <w:rPr>
          <w:sz w:val="24"/>
          <w:szCs w:val="24"/>
        </w:rPr>
        <w:t>liq</w:t>
      </w:r>
      <w:proofErr w:type="spellEnd"/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cena</w:t>
      </w:r>
      <w:proofErr w:type="spellEnd"/>
      <w:r w:rsidR="00AB401B" w:rsidRPr="005A006E">
        <w:rPr>
          <w:sz w:val="24"/>
          <w:szCs w:val="24"/>
          <w:lang w:val="uk-UA"/>
        </w:rPr>
        <w:t>0</w:t>
      </w:r>
      <w:r w:rsidRPr="005A006E">
        <w:rPr>
          <w:sz w:val="24"/>
          <w:szCs w:val="24"/>
          <w:lang w:val="uk-UA"/>
        </w:rPr>
        <w:t xml:space="preserve">}} грн. = </w:t>
      </w:r>
      <w:r w:rsidRPr="005A006E">
        <w:rPr>
          <w:b/>
          <w:sz w:val="24"/>
          <w:szCs w:val="24"/>
          <w:lang w:val="uk-UA"/>
        </w:rPr>
        <w:t>{{</w:t>
      </w:r>
      <w:proofErr w:type="spellStart"/>
      <w:r w:rsidRPr="005A006E">
        <w:rPr>
          <w:b/>
          <w:sz w:val="24"/>
          <w:szCs w:val="24"/>
        </w:rPr>
        <w:t>liq</w:t>
      </w:r>
      <w:proofErr w:type="spellEnd"/>
      <w:r w:rsidRPr="005A006E">
        <w:rPr>
          <w:b/>
          <w:sz w:val="24"/>
          <w:szCs w:val="24"/>
          <w:lang w:val="uk-UA"/>
        </w:rPr>
        <w:t>_</w:t>
      </w:r>
      <w:r w:rsidRPr="005A006E">
        <w:rPr>
          <w:b/>
          <w:sz w:val="24"/>
          <w:szCs w:val="24"/>
        </w:rPr>
        <w:t>sum</w:t>
      </w:r>
      <w:r w:rsidR="00AB401B" w:rsidRPr="005A006E">
        <w:rPr>
          <w:b/>
          <w:sz w:val="24"/>
          <w:szCs w:val="24"/>
          <w:lang w:val="uk-UA"/>
        </w:rPr>
        <w:t>0</w:t>
      </w:r>
      <w:r w:rsidRPr="005A006E">
        <w:rPr>
          <w:b/>
          <w:sz w:val="24"/>
          <w:szCs w:val="24"/>
          <w:lang w:val="uk-UA"/>
        </w:rPr>
        <w:t>}}грн.</w:t>
      </w:r>
    </w:p>
    <w:p w:rsidR="00AB401B" w:rsidRPr="005A006E" w:rsidRDefault="00AB401B" w:rsidP="00AB401B">
      <w:pPr>
        <w:pStyle w:val="a9"/>
        <w:tabs>
          <w:tab w:val="left" w:pos="3402"/>
        </w:tabs>
        <w:rPr>
          <w:sz w:val="24"/>
          <w:szCs w:val="24"/>
          <w:lang w:val="uk-UA"/>
        </w:rPr>
      </w:pPr>
      <w:r w:rsidRPr="005A006E">
        <w:rPr>
          <w:b/>
          <w:sz w:val="24"/>
          <w:szCs w:val="24"/>
          <w:lang w:val="uk-UA"/>
        </w:rPr>
        <w:t>{{</w:t>
      </w:r>
      <w:proofErr w:type="spellStart"/>
      <w:r w:rsidRPr="005A006E">
        <w:rPr>
          <w:b/>
          <w:sz w:val="24"/>
          <w:szCs w:val="24"/>
        </w:rPr>
        <w:t>liq</w:t>
      </w:r>
      <w:proofErr w:type="spellEnd"/>
      <w:r w:rsidRPr="005A006E">
        <w:rPr>
          <w:b/>
          <w:sz w:val="24"/>
          <w:szCs w:val="24"/>
          <w:lang w:val="uk-UA"/>
        </w:rPr>
        <w:t>_</w:t>
      </w:r>
      <w:proofErr w:type="spellStart"/>
      <w:r w:rsidRPr="005A006E">
        <w:rPr>
          <w:b/>
          <w:sz w:val="24"/>
          <w:szCs w:val="24"/>
        </w:rPr>
        <w:t>naz</w:t>
      </w:r>
      <w:proofErr w:type="spellEnd"/>
      <w:r w:rsidRPr="005A006E">
        <w:rPr>
          <w:b/>
          <w:sz w:val="24"/>
          <w:szCs w:val="24"/>
          <w:lang w:val="uk-UA"/>
        </w:rPr>
        <w:t>1}}</w:t>
      </w:r>
      <w:r w:rsidRPr="005A006E">
        <w:rPr>
          <w:sz w:val="24"/>
          <w:szCs w:val="24"/>
          <w:lang w:val="uk-UA"/>
        </w:rPr>
        <w:t>: ({{</w:t>
      </w:r>
      <w:r w:rsidRPr="005A006E">
        <w:rPr>
          <w:sz w:val="24"/>
          <w:szCs w:val="24"/>
        </w:rPr>
        <w:t>liquor</w:t>
      </w:r>
      <w:r w:rsidRPr="005A006E">
        <w:rPr>
          <w:sz w:val="24"/>
          <w:szCs w:val="24"/>
          <w:lang w:val="uk-UA"/>
        </w:rPr>
        <w:t>1}}) = {{</w:t>
      </w:r>
      <w:proofErr w:type="spellStart"/>
      <w:r w:rsidRPr="005A006E">
        <w:rPr>
          <w:sz w:val="24"/>
          <w:szCs w:val="24"/>
        </w:rPr>
        <w:t>liq</w:t>
      </w:r>
      <w:proofErr w:type="spellEnd"/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col</w:t>
      </w:r>
      <w:proofErr w:type="spellEnd"/>
      <w:r w:rsidRPr="005A006E">
        <w:rPr>
          <w:sz w:val="24"/>
          <w:szCs w:val="24"/>
          <w:lang w:val="uk-UA"/>
        </w:rPr>
        <w:t>1}}л. по {{</w:t>
      </w:r>
      <w:proofErr w:type="spellStart"/>
      <w:r w:rsidRPr="005A006E">
        <w:rPr>
          <w:sz w:val="24"/>
          <w:szCs w:val="24"/>
        </w:rPr>
        <w:t>liq</w:t>
      </w:r>
      <w:proofErr w:type="spellEnd"/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cena</w:t>
      </w:r>
      <w:proofErr w:type="spellEnd"/>
      <w:r w:rsidRPr="005A006E">
        <w:rPr>
          <w:sz w:val="24"/>
          <w:szCs w:val="24"/>
          <w:lang w:val="uk-UA"/>
        </w:rPr>
        <w:t xml:space="preserve">1}} грн. = </w:t>
      </w:r>
      <w:r w:rsidRPr="005A006E">
        <w:rPr>
          <w:b/>
          <w:sz w:val="24"/>
          <w:szCs w:val="24"/>
          <w:lang w:val="uk-UA"/>
        </w:rPr>
        <w:t>{{</w:t>
      </w:r>
      <w:proofErr w:type="spellStart"/>
      <w:r w:rsidRPr="005A006E">
        <w:rPr>
          <w:b/>
          <w:sz w:val="24"/>
          <w:szCs w:val="24"/>
        </w:rPr>
        <w:t>liq</w:t>
      </w:r>
      <w:proofErr w:type="spellEnd"/>
      <w:r w:rsidRPr="005A006E">
        <w:rPr>
          <w:b/>
          <w:sz w:val="24"/>
          <w:szCs w:val="24"/>
          <w:lang w:val="uk-UA"/>
        </w:rPr>
        <w:t>_</w:t>
      </w:r>
      <w:r w:rsidRPr="005A006E">
        <w:rPr>
          <w:b/>
          <w:sz w:val="24"/>
          <w:szCs w:val="24"/>
        </w:rPr>
        <w:t>sum</w:t>
      </w:r>
      <w:r w:rsidRPr="005A006E">
        <w:rPr>
          <w:b/>
          <w:sz w:val="24"/>
          <w:szCs w:val="24"/>
          <w:lang w:val="uk-UA"/>
        </w:rPr>
        <w:t>1}}грн.</w:t>
      </w:r>
    </w:p>
    <w:p w:rsidR="00AB401B" w:rsidRPr="005A006E" w:rsidRDefault="00AB401B" w:rsidP="00AB401B">
      <w:pPr>
        <w:pStyle w:val="a9"/>
        <w:tabs>
          <w:tab w:val="left" w:pos="3402"/>
        </w:tabs>
        <w:rPr>
          <w:sz w:val="24"/>
          <w:szCs w:val="24"/>
          <w:lang w:val="uk-UA"/>
        </w:rPr>
      </w:pPr>
      <w:r w:rsidRPr="005A006E">
        <w:rPr>
          <w:b/>
          <w:sz w:val="24"/>
          <w:szCs w:val="24"/>
          <w:lang w:val="uk-UA"/>
        </w:rPr>
        <w:t>{{</w:t>
      </w:r>
      <w:proofErr w:type="spellStart"/>
      <w:r w:rsidRPr="005A006E">
        <w:rPr>
          <w:b/>
          <w:sz w:val="24"/>
          <w:szCs w:val="24"/>
        </w:rPr>
        <w:t>liq</w:t>
      </w:r>
      <w:proofErr w:type="spellEnd"/>
      <w:r w:rsidRPr="005A006E">
        <w:rPr>
          <w:b/>
          <w:sz w:val="24"/>
          <w:szCs w:val="24"/>
          <w:lang w:val="uk-UA"/>
        </w:rPr>
        <w:t>_</w:t>
      </w:r>
      <w:proofErr w:type="spellStart"/>
      <w:r w:rsidRPr="005A006E">
        <w:rPr>
          <w:b/>
          <w:sz w:val="24"/>
          <w:szCs w:val="24"/>
        </w:rPr>
        <w:t>naz</w:t>
      </w:r>
      <w:proofErr w:type="spellEnd"/>
      <w:r w:rsidRPr="005A006E">
        <w:rPr>
          <w:b/>
          <w:sz w:val="24"/>
          <w:szCs w:val="24"/>
          <w:lang w:val="uk-UA"/>
        </w:rPr>
        <w:t>2}}</w:t>
      </w:r>
      <w:r w:rsidRPr="005A006E">
        <w:rPr>
          <w:sz w:val="24"/>
          <w:szCs w:val="24"/>
          <w:lang w:val="uk-UA"/>
        </w:rPr>
        <w:t>: ({{</w:t>
      </w:r>
      <w:r w:rsidRPr="005A006E">
        <w:rPr>
          <w:sz w:val="24"/>
          <w:szCs w:val="24"/>
        </w:rPr>
        <w:t>liquor</w:t>
      </w:r>
      <w:r w:rsidRPr="005A006E">
        <w:rPr>
          <w:sz w:val="24"/>
          <w:szCs w:val="24"/>
          <w:lang w:val="uk-UA"/>
        </w:rPr>
        <w:t>2}}) = {{</w:t>
      </w:r>
      <w:proofErr w:type="spellStart"/>
      <w:r w:rsidRPr="005A006E">
        <w:rPr>
          <w:sz w:val="24"/>
          <w:szCs w:val="24"/>
        </w:rPr>
        <w:t>liq</w:t>
      </w:r>
      <w:proofErr w:type="spellEnd"/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col</w:t>
      </w:r>
      <w:proofErr w:type="spellEnd"/>
      <w:r w:rsidRPr="005A006E">
        <w:rPr>
          <w:sz w:val="24"/>
          <w:szCs w:val="24"/>
          <w:lang w:val="uk-UA"/>
        </w:rPr>
        <w:t>2}}л. по {{</w:t>
      </w:r>
      <w:proofErr w:type="spellStart"/>
      <w:r w:rsidRPr="005A006E">
        <w:rPr>
          <w:sz w:val="24"/>
          <w:szCs w:val="24"/>
        </w:rPr>
        <w:t>liq</w:t>
      </w:r>
      <w:proofErr w:type="spellEnd"/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cena</w:t>
      </w:r>
      <w:proofErr w:type="spellEnd"/>
      <w:r w:rsidRPr="005A006E">
        <w:rPr>
          <w:sz w:val="24"/>
          <w:szCs w:val="24"/>
          <w:lang w:val="uk-UA"/>
        </w:rPr>
        <w:t xml:space="preserve">2}} грн. = </w:t>
      </w:r>
      <w:r w:rsidRPr="005A006E">
        <w:rPr>
          <w:b/>
          <w:sz w:val="24"/>
          <w:szCs w:val="24"/>
          <w:lang w:val="uk-UA"/>
        </w:rPr>
        <w:t>{{</w:t>
      </w:r>
      <w:proofErr w:type="spellStart"/>
      <w:r w:rsidRPr="005A006E">
        <w:rPr>
          <w:b/>
          <w:sz w:val="24"/>
          <w:szCs w:val="24"/>
        </w:rPr>
        <w:t>liq</w:t>
      </w:r>
      <w:proofErr w:type="spellEnd"/>
      <w:r w:rsidRPr="005A006E">
        <w:rPr>
          <w:b/>
          <w:sz w:val="24"/>
          <w:szCs w:val="24"/>
          <w:lang w:val="uk-UA"/>
        </w:rPr>
        <w:t>_</w:t>
      </w:r>
      <w:r w:rsidRPr="005A006E">
        <w:rPr>
          <w:b/>
          <w:sz w:val="24"/>
          <w:szCs w:val="24"/>
        </w:rPr>
        <w:t>sum</w:t>
      </w:r>
      <w:r w:rsidRPr="005A006E">
        <w:rPr>
          <w:b/>
          <w:sz w:val="24"/>
          <w:szCs w:val="24"/>
          <w:lang w:val="uk-UA"/>
        </w:rPr>
        <w:t>2}}грн.</w:t>
      </w:r>
    </w:p>
    <w:p w:rsidR="00AB401B" w:rsidRPr="005A006E" w:rsidRDefault="00AB401B" w:rsidP="00AB401B">
      <w:pPr>
        <w:pStyle w:val="a9"/>
        <w:tabs>
          <w:tab w:val="left" w:pos="3402"/>
        </w:tabs>
        <w:rPr>
          <w:sz w:val="24"/>
          <w:szCs w:val="24"/>
          <w:lang w:val="uk-UA"/>
        </w:rPr>
      </w:pPr>
      <w:r w:rsidRPr="005A006E">
        <w:rPr>
          <w:b/>
          <w:sz w:val="24"/>
          <w:szCs w:val="24"/>
          <w:lang w:val="uk-UA"/>
        </w:rPr>
        <w:lastRenderedPageBreak/>
        <w:t>{{</w:t>
      </w:r>
      <w:proofErr w:type="spellStart"/>
      <w:r w:rsidRPr="005A006E">
        <w:rPr>
          <w:b/>
          <w:sz w:val="24"/>
          <w:szCs w:val="24"/>
        </w:rPr>
        <w:t>liq</w:t>
      </w:r>
      <w:proofErr w:type="spellEnd"/>
      <w:r w:rsidRPr="005A006E">
        <w:rPr>
          <w:b/>
          <w:sz w:val="24"/>
          <w:szCs w:val="24"/>
          <w:lang w:val="uk-UA"/>
        </w:rPr>
        <w:t>_</w:t>
      </w:r>
      <w:proofErr w:type="spellStart"/>
      <w:r w:rsidRPr="005A006E">
        <w:rPr>
          <w:b/>
          <w:sz w:val="24"/>
          <w:szCs w:val="24"/>
        </w:rPr>
        <w:t>naz</w:t>
      </w:r>
      <w:proofErr w:type="spellEnd"/>
      <w:r w:rsidRPr="005A006E">
        <w:rPr>
          <w:b/>
          <w:sz w:val="24"/>
          <w:szCs w:val="24"/>
          <w:lang w:val="uk-UA"/>
        </w:rPr>
        <w:t>3}}</w:t>
      </w:r>
      <w:r w:rsidRPr="005A006E">
        <w:rPr>
          <w:sz w:val="24"/>
          <w:szCs w:val="24"/>
          <w:lang w:val="uk-UA"/>
        </w:rPr>
        <w:t>: ({{</w:t>
      </w:r>
      <w:r w:rsidRPr="005A006E">
        <w:rPr>
          <w:sz w:val="24"/>
          <w:szCs w:val="24"/>
        </w:rPr>
        <w:t>liquor</w:t>
      </w:r>
      <w:r w:rsidRPr="005A006E">
        <w:rPr>
          <w:sz w:val="24"/>
          <w:szCs w:val="24"/>
          <w:lang w:val="uk-UA"/>
        </w:rPr>
        <w:t>3}}) = {{</w:t>
      </w:r>
      <w:proofErr w:type="spellStart"/>
      <w:r w:rsidRPr="005A006E">
        <w:rPr>
          <w:sz w:val="24"/>
          <w:szCs w:val="24"/>
        </w:rPr>
        <w:t>liq</w:t>
      </w:r>
      <w:proofErr w:type="spellEnd"/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col</w:t>
      </w:r>
      <w:proofErr w:type="spellEnd"/>
      <w:r w:rsidRPr="005A006E">
        <w:rPr>
          <w:sz w:val="24"/>
          <w:szCs w:val="24"/>
          <w:lang w:val="uk-UA"/>
        </w:rPr>
        <w:t>3}}л. по {{</w:t>
      </w:r>
      <w:proofErr w:type="spellStart"/>
      <w:r w:rsidRPr="005A006E">
        <w:rPr>
          <w:sz w:val="24"/>
          <w:szCs w:val="24"/>
        </w:rPr>
        <w:t>liq</w:t>
      </w:r>
      <w:proofErr w:type="spellEnd"/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cena</w:t>
      </w:r>
      <w:proofErr w:type="spellEnd"/>
      <w:r w:rsidRPr="005A006E">
        <w:rPr>
          <w:sz w:val="24"/>
          <w:szCs w:val="24"/>
          <w:lang w:val="uk-UA"/>
        </w:rPr>
        <w:t xml:space="preserve">3}} грн. = </w:t>
      </w:r>
      <w:r w:rsidRPr="005A006E">
        <w:rPr>
          <w:b/>
          <w:sz w:val="24"/>
          <w:szCs w:val="24"/>
          <w:lang w:val="uk-UA"/>
        </w:rPr>
        <w:t>{{</w:t>
      </w:r>
      <w:proofErr w:type="spellStart"/>
      <w:r w:rsidRPr="005A006E">
        <w:rPr>
          <w:b/>
          <w:sz w:val="24"/>
          <w:szCs w:val="24"/>
        </w:rPr>
        <w:t>liq</w:t>
      </w:r>
      <w:proofErr w:type="spellEnd"/>
      <w:r w:rsidRPr="005A006E">
        <w:rPr>
          <w:b/>
          <w:sz w:val="24"/>
          <w:szCs w:val="24"/>
          <w:lang w:val="uk-UA"/>
        </w:rPr>
        <w:t>_</w:t>
      </w:r>
      <w:r w:rsidRPr="005A006E">
        <w:rPr>
          <w:b/>
          <w:sz w:val="24"/>
          <w:szCs w:val="24"/>
        </w:rPr>
        <w:t>sum</w:t>
      </w:r>
      <w:r w:rsidRPr="005A006E">
        <w:rPr>
          <w:b/>
          <w:sz w:val="24"/>
          <w:szCs w:val="24"/>
          <w:lang w:val="uk-UA"/>
        </w:rPr>
        <w:t>3}}грн.</w:t>
      </w:r>
    </w:p>
    <w:p w:rsidR="00AB401B" w:rsidRPr="005A006E" w:rsidRDefault="00AB401B" w:rsidP="00AB401B">
      <w:pPr>
        <w:pStyle w:val="a9"/>
        <w:tabs>
          <w:tab w:val="left" w:pos="3402"/>
        </w:tabs>
        <w:rPr>
          <w:sz w:val="24"/>
          <w:szCs w:val="24"/>
          <w:lang w:val="uk-UA"/>
        </w:rPr>
      </w:pPr>
      <w:r w:rsidRPr="005A006E">
        <w:rPr>
          <w:b/>
          <w:sz w:val="24"/>
          <w:szCs w:val="24"/>
          <w:lang w:val="uk-UA"/>
        </w:rPr>
        <w:t>{{</w:t>
      </w:r>
      <w:proofErr w:type="spellStart"/>
      <w:r w:rsidRPr="005A006E">
        <w:rPr>
          <w:b/>
          <w:sz w:val="24"/>
          <w:szCs w:val="24"/>
        </w:rPr>
        <w:t>liq</w:t>
      </w:r>
      <w:proofErr w:type="spellEnd"/>
      <w:r w:rsidRPr="005A006E">
        <w:rPr>
          <w:b/>
          <w:sz w:val="24"/>
          <w:szCs w:val="24"/>
          <w:lang w:val="uk-UA"/>
        </w:rPr>
        <w:t>_</w:t>
      </w:r>
      <w:proofErr w:type="spellStart"/>
      <w:r w:rsidRPr="005A006E">
        <w:rPr>
          <w:b/>
          <w:sz w:val="24"/>
          <w:szCs w:val="24"/>
        </w:rPr>
        <w:t>naz</w:t>
      </w:r>
      <w:proofErr w:type="spellEnd"/>
      <w:r w:rsidRPr="005A006E">
        <w:rPr>
          <w:b/>
          <w:sz w:val="24"/>
          <w:szCs w:val="24"/>
          <w:lang w:val="uk-UA"/>
        </w:rPr>
        <w:t>4}}</w:t>
      </w:r>
      <w:r w:rsidRPr="005A006E">
        <w:rPr>
          <w:sz w:val="24"/>
          <w:szCs w:val="24"/>
          <w:lang w:val="uk-UA"/>
        </w:rPr>
        <w:t>: ({{</w:t>
      </w:r>
      <w:r w:rsidRPr="005A006E">
        <w:rPr>
          <w:sz w:val="24"/>
          <w:szCs w:val="24"/>
        </w:rPr>
        <w:t>liquor</w:t>
      </w:r>
      <w:r w:rsidRPr="005A006E">
        <w:rPr>
          <w:sz w:val="24"/>
          <w:szCs w:val="24"/>
          <w:lang w:val="uk-UA"/>
        </w:rPr>
        <w:t>4}}) = {{</w:t>
      </w:r>
      <w:proofErr w:type="spellStart"/>
      <w:r w:rsidRPr="005A006E">
        <w:rPr>
          <w:sz w:val="24"/>
          <w:szCs w:val="24"/>
        </w:rPr>
        <w:t>liq</w:t>
      </w:r>
      <w:proofErr w:type="spellEnd"/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col</w:t>
      </w:r>
      <w:proofErr w:type="spellEnd"/>
      <w:r w:rsidRPr="005A006E">
        <w:rPr>
          <w:sz w:val="24"/>
          <w:szCs w:val="24"/>
          <w:lang w:val="uk-UA"/>
        </w:rPr>
        <w:t>4}}л. по {{</w:t>
      </w:r>
      <w:proofErr w:type="spellStart"/>
      <w:r w:rsidRPr="005A006E">
        <w:rPr>
          <w:sz w:val="24"/>
          <w:szCs w:val="24"/>
        </w:rPr>
        <w:t>liq</w:t>
      </w:r>
      <w:proofErr w:type="spellEnd"/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cena</w:t>
      </w:r>
      <w:proofErr w:type="spellEnd"/>
      <w:r w:rsidRPr="005A006E">
        <w:rPr>
          <w:sz w:val="24"/>
          <w:szCs w:val="24"/>
          <w:lang w:val="uk-UA"/>
        </w:rPr>
        <w:t xml:space="preserve">4}} грн. = </w:t>
      </w:r>
      <w:r w:rsidRPr="005A006E">
        <w:rPr>
          <w:b/>
          <w:sz w:val="24"/>
          <w:szCs w:val="24"/>
          <w:lang w:val="uk-UA"/>
        </w:rPr>
        <w:t>{{</w:t>
      </w:r>
      <w:proofErr w:type="spellStart"/>
      <w:r w:rsidRPr="005A006E">
        <w:rPr>
          <w:b/>
          <w:sz w:val="24"/>
          <w:szCs w:val="24"/>
        </w:rPr>
        <w:t>liq</w:t>
      </w:r>
      <w:proofErr w:type="spellEnd"/>
      <w:r w:rsidRPr="005A006E">
        <w:rPr>
          <w:b/>
          <w:sz w:val="24"/>
          <w:szCs w:val="24"/>
          <w:lang w:val="uk-UA"/>
        </w:rPr>
        <w:t>_</w:t>
      </w:r>
      <w:r w:rsidRPr="005A006E">
        <w:rPr>
          <w:b/>
          <w:sz w:val="24"/>
          <w:szCs w:val="24"/>
        </w:rPr>
        <w:t>sum</w:t>
      </w:r>
      <w:r w:rsidRPr="005A006E">
        <w:rPr>
          <w:b/>
          <w:sz w:val="24"/>
          <w:szCs w:val="24"/>
          <w:lang w:val="uk-UA"/>
        </w:rPr>
        <w:t>4}}грн.</w:t>
      </w:r>
    </w:p>
    <w:p w:rsidR="00AB401B" w:rsidRPr="005A006E" w:rsidRDefault="00AB401B" w:rsidP="00AB401B">
      <w:pPr>
        <w:pStyle w:val="a9"/>
        <w:tabs>
          <w:tab w:val="left" w:pos="3402"/>
        </w:tabs>
        <w:rPr>
          <w:sz w:val="24"/>
          <w:szCs w:val="24"/>
          <w:lang w:val="uk-UA"/>
        </w:rPr>
      </w:pPr>
      <w:r w:rsidRPr="005A006E">
        <w:rPr>
          <w:b/>
          <w:sz w:val="24"/>
          <w:szCs w:val="24"/>
          <w:lang w:val="uk-UA"/>
        </w:rPr>
        <w:t>{{</w:t>
      </w:r>
      <w:proofErr w:type="spellStart"/>
      <w:r w:rsidRPr="005A006E">
        <w:rPr>
          <w:b/>
          <w:sz w:val="24"/>
          <w:szCs w:val="24"/>
        </w:rPr>
        <w:t>liq</w:t>
      </w:r>
      <w:proofErr w:type="spellEnd"/>
      <w:r w:rsidRPr="005A006E">
        <w:rPr>
          <w:b/>
          <w:sz w:val="24"/>
          <w:szCs w:val="24"/>
          <w:lang w:val="uk-UA"/>
        </w:rPr>
        <w:t>_</w:t>
      </w:r>
      <w:proofErr w:type="spellStart"/>
      <w:r w:rsidRPr="005A006E">
        <w:rPr>
          <w:b/>
          <w:sz w:val="24"/>
          <w:szCs w:val="24"/>
        </w:rPr>
        <w:t>naz</w:t>
      </w:r>
      <w:proofErr w:type="spellEnd"/>
      <w:r w:rsidRPr="005A006E">
        <w:rPr>
          <w:b/>
          <w:sz w:val="24"/>
          <w:szCs w:val="24"/>
          <w:lang w:val="uk-UA"/>
        </w:rPr>
        <w:t>5}}</w:t>
      </w:r>
      <w:r w:rsidRPr="005A006E">
        <w:rPr>
          <w:sz w:val="24"/>
          <w:szCs w:val="24"/>
          <w:lang w:val="uk-UA"/>
        </w:rPr>
        <w:t>: ({{</w:t>
      </w:r>
      <w:r w:rsidRPr="005A006E">
        <w:rPr>
          <w:sz w:val="24"/>
          <w:szCs w:val="24"/>
        </w:rPr>
        <w:t>liquor</w:t>
      </w:r>
      <w:r w:rsidRPr="005A006E">
        <w:rPr>
          <w:sz w:val="24"/>
          <w:szCs w:val="24"/>
          <w:lang w:val="uk-UA"/>
        </w:rPr>
        <w:t>5}}) = {{</w:t>
      </w:r>
      <w:proofErr w:type="spellStart"/>
      <w:r w:rsidRPr="005A006E">
        <w:rPr>
          <w:sz w:val="24"/>
          <w:szCs w:val="24"/>
        </w:rPr>
        <w:t>liq</w:t>
      </w:r>
      <w:proofErr w:type="spellEnd"/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col</w:t>
      </w:r>
      <w:proofErr w:type="spellEnd"/>
      <w:r w:rsidRPr="005A006E">
        <w:rPr>
          <w:sz w:val="24"/>
          <w:szCs w:val="24"/>
          <w:lang w:val="uk-UA"/>
        </w:rPr>
        <w:t>5}}л. по {{</w:t>
      </w:r>
      <w:proofErr w:type="spellStart"/>
      <w:r w:rsidRPr="005A006E">
        <w:rPr>
          <w:sz w:val="24"/>
          <w:szCs w:val="24"/>
        </w:rPr>
        <w:t>liq</w:t>
      </w:r>
      <w:proofErr w:type="spellEnd"/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cena</w:t>
      </w:r>
      <w:proofErr w:type="spellEnd"/>
      <w:r w:rsidRPr="005A006E">
        <w:rPr>
          <w:sz w:val="24"/>
          <w:szCs w:val="24"/>
          <w:lang w:val="uk-UA"/>
        </w:rPr>
        <w:t xml:space="preserve">5}} грн. = </w:t>
      </w:r>
      <w:r w:rsidRPr="005A006E">
        <w:rPr>
          <w:b/>
          <w:sz w:val="24"/>
          <w:szCs w:val="24"/>
          <w:lang w:val="uk-UA"/>
        </w:rPr>
        <w:t>{{</w:t>
      </w:r>
      <w:proofErr w:type="spellStart"/>
      <w:r w:rsidRPr="005A006E">
        <w:rPr>
          <w:b/>
          <w:sz w:val="24"/>
          <w:szCs w:val="24"/>
        </w:rPr>
        <w:t>liq</w:t>
      </w:r>
      <w:proofErr w:type="spellEnd"/>
      <w:r w:rsidRPr="005A006E">
        <w:rPr>
          <w:b/>
          <w:sz w:val="24"/>
          <w:szCs w:val="24"/>
          <w:lang w:val="uk-UA"/>
        </w:rPr>
        <w:t>_</w:t>
      </w:r>
      <w:r w:rsidRPr="005A006E">
        <w:rPr>
          <w:b/>
          <w:sz w:val="24"/>
          <w:szCs w:val="24"/>
        </w:rPr>
        <w:t>sum</w:t>
      </w:r>
      <w:r w:rsidRPr="005A006E">
        <w:rPr>
          <w:b/>
          <w:sz w:val="24"/>
          <w:szCs w:val="24"/>
          <w:lang w:val="uk-UA"/>
        </w:rPr>
        <w:t>5}}грн.</w:t>
      </w:r>
    </w:p>
    <w:p w:rsidR="00AB401B" w:rsidRPr="005A006E" w:rsidRDefault="00AB401B" w:rsidP="00AB401B">
      <w:pPr>
        <w:pStyle w:val="a9"/>
        <w:tabs>
          <w:tab w:val="left" w:pos="3402"/>
        </w:tabs>
        <w:rPr>
          <w:sz w:val="24"/>
          <w:szCs w:val="24"/>
          <w:lang w:val="uk-UA"/>
        </w:rPr>
      </w:pPr>
      <w:r w:rsidRPr="005A006E">
        <w:rPr>
          <w:b/>
          <w:sz w:val="24"/>
          <w:szCs w:val="24"/>
          <w:lang w:val="uk-UA"/>
        </w:rPr>
        <w:t>{{</w:t>
      </w:r>
      <w:proofErr w:type="spellStart"/>
      <w:r w:rsidRPr="005A006E">
        <w:rPr>
          <w:b/>
          <w:sz w:val="24"/>
          <w:szCs w:val="24"/>
        </w:rPr>
        <w:t>liq</w:t>
      </w:r>
      <w:proofErr w:type="spellEnd"/>
      <w:r w:rsidRPr="005A006E">
        <w:rPr>
          <w:b/>
          <w:sz w:val="24"/>
          <w:szCs w:val="24"/>
          <w:lang w:val="uk-UA"/>
        </w:rPr>
        <w:t>_</w:t>
      </w:r>
      <w:proofErr w:type="spellStart"/>
      <w:r w:rsidRPr="005A006E">
        <w:rPr>
          <w:b/>
          <w:sz w:val="24"/>
          <w:szCs w:val="24"/>
        </w:rPr>
        <w:t>naz</w:t>
      </w:r>
      <w:proofErr w:type="spellEnd"/>
      <w:r w:rsidRPr="005A006E">
        <w:rPr>
          <w:b/>
          <w:sz w:val="24"/>
          <w:szCs w:val="24"/>
          <w:lang w:val="uk-UA"/>
        </w:rPr>
        <w:t>6}}</w:t>
      </w:r>
      <w:r w:rsidRPr="005A006E">
        <w:rPr>
          <w:sz w:val="24"/>
          <w:szCs w:val="24"/>
          <w:lang w:val="uk-UA"/>
        </w:rPr>
        <w:t>: ({{</w:t>
      </w:r>
      <w:r w:rsidRPr="005A006E">
        <w:rPr>
          <w:sz w:val="24"/>
          <w:szCs w:val="24"/>
        </w:rPr>
        <w:t>liquor</w:t>
      </w:r>
      <w:r w:rsidRPr="005A006E">
        <w:rPr>
          <w:sz w:val="24"/>
          <w:szCs w:val="24"/>
          <w:lang w:val="uk-UA"/>
        </w:rPr>
        <w:t>6}}) = {{</w:t>
      </w:r>
      <w:proofErr w:type="spellStart"/>
      <w:r w:rsidRPr="005A006E">
        <w:rPr>
          <w:sz w:val="24"/>
          <w:szCs w:val="24"/>
        </w:rPr>
        <w:t>liq</w:t>
      </w:r>
      <w:proofErr w:type="spellEnd"/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col</w:t>
      </w:r>
      <w:proofErr w:type="spellEnd"/>
      <w:r w:rsidRPr="005A006E">
        <w:rPr>
          <w:sz w:val="24"/>
          <w:szCs w:val="24"/>
          <w:lang w:val="uk-UA"/>
        </w:rPr>
        <w:t>6}}л. по {{</w:t>
      </w:r>
      <w:proofErr w:type="spellStart"/>
      <w:r w:rsidRPr="005A006E">
        <w:rPr>
          <w:sz w:val="24"/>
          <w:szCs w:val="24"/>
        </w:rPr>
        <w:t>liq</w:t>
      </w:r>
      <w:proofErr w:type="spellEnd"/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cena</w:t>
      </w:r>
      <w:proofErr w:type="spellEnd"/>
      <w:r w:rsidRPr="005A006E">
        <w:rPr>
          <w:sz w:val="24"/>
          <w:szCs w:val="24"/>
          <w:lang w:val="uk-UA"/>
        </w:rPr>
        <w:t xml:space="preserve">6}} грн. = </w:t>
      </w:r>
      <w:r w:rsidRPr="005A006E">
        <w:rPr>
          <w:b/>
          <w:sz w:val="24"/>
          <w:szCs w:val="24"/>
          <w:lang w:val="uk-UA"/>
        </w:rPr>
        <w:t>{{</w:t>
      </w:r>
      <w:proofErr w:type="spellStart"/>
      <w:r w:rsidRPr="005A006E">
        <w:rPr>
          <w:b/>
          <w:sz w:val="24"/>
          <w:szCs w:val="24"/>
        </w:rPr>
        <w:t>liq</w:t>
      </w:r>
      <w:proofErr w:type="spellEnd"/>
      <w:r w:rsidRPr="005A006E">
        <w:rPr>
          <w:b/>
          <w:sz w:val="24"/>
          <w:szCs w:val="24"/>
          <w:lang w:val="uk-UA"/>
        </w:rPr>
        <w:t>_</w:t>
      </w:r>
      <w:r w:rsidRPr="005A006E">
        <w:rPr>
          <w:b/>
          <w:sz w:val="24"/>
          <w:szCs w:val="24"/>
        </w:rPr>
        <w:t>sum</w:t>
      </w:r>
      <w:r w:rsidRPr="005A006E">
        <w:rPr>
          <w:b/>
          <w:sz w:val="24"/>
          <w:szCs w:val="24"/>
          <w:lang w:val="uk-UA"/>
        </w:rPr>
        <w:t>6}}грн.</w:t>
      </w:r>
    </w:p>
    <w:p w:rsidR="00AB401B" w:rsidRPr="005A006E" w:rsidRDefault="00AB401B" w:rsidP="00AB401B">
      <w:pPr>
        <w:pStyle w:val="a9"/>
        <w:tabs>
          <w:tab w:val="left" w:pos="3402"/>
        </w:tabs>
        <w:rPr>
          <w:sz w:val="24"/>
          <w:szCs w:val="24"/>
          <w:lang w:val="uk-UA"/>
        </w:rPr>
      </w:pPr>
      <w:r w:rsidRPr="005A006E">
        <w:rPr>
          <w:b/>
          <w:sz w:val="24"/>
          <w:szCs w:val="24"/>
          <w:lang w:val="uk-UA"/>
        </w:rPr>
        <w:t>{{</w:t>
      </w:r>
      <w:proofErr w:type="spellStart"/>
      <w:r w:rsidRPr="005A006E">
        <w:rPr>
          <w:b/>
          <w:sz w:val="24"/>
          <w:szCs w:val="24"/>
        </w:rPr>
        <w:t>liq</w:t>
      </w:r>
      <w:proofErr w:type="spellEnd"/>
      <w:r w:rsidRPr="005A006E">
        <w:rPr>
          <w:b/>
          <w:sz w:val="24"/>
          <w:szCs w:val="24"/>
          <w:lang w:val="uk-UA"/>
        </w:rPr>
        <w:t>_</w:t>
      </w:r>
      <w:proofErr w:type="spellStart"/>
      <w:r w:rsidRPr="005A006E">
        <w:rPr>
          <w:b/>
          <w:sz w:val="24"/>
          <w:szCs w:val="24"/>
        </w:rPr>
        <w:t>naz</w:t>
      </w:r>
      <w:proofErr w:type="spellEnd"/>
      <w:r w:rsidRPr="005A006E">
        <w:rPr>
          <w:b/>
          <w:sz w:val="24"/>
          <w:szCs w:val="24"/>
          <w:lang w:val="uk-UA"/>
        </w:rPr>
        <w:t>7}}</w:t>
      </w:r>
      <w:r w:rsidRPr="005A006E">
        <w:rPr>
          <w:sz w:val="24"/>
          <w:szCs w:val="24"/>
          <w:lang w:val="uk-UA"/>
        </w:rPr>
        <w:t>: ({{</w:t>
      </w:r>
      <w:r w:rsidRPr="005A006E">
        <w:rPr>
          <w:sz w:val="24"/>
          <w:szCs w:val="24"/>
        </w:rPr>
        <w:t>liquor</w:t>
      </w:r>
      <w:r w:rsidRPr="005A006E">
        <w:rPr>
          <w:sz w:val="24"/>
          <w:szCs w:val="24"/>
          <w:lang w:val="uk-UA"/>
        </w:rPr>
        <w:t>7}}) = {{</w:t>
      </w:r>
      <w:proofErr w:type="spellStart"/>
      <w:r w:rsidRPr="005A006E">
        <w:rPr>
          <w:sz w:val="24"/>
          <w:szCs w:val="24"/>
        </w:rPr>
        <w:t>liq</w:t>
      </w:r>
      <w:proofErr w:type="spellEnd"/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col</w:t>
      </w:r>
      <w:proofErr w:type="spellEnd"/>
      <w:r w:rsidRPr="005A006E">
        <w:rPr>
          <w:sz w:val="24"/>
          <w:szCs w:val="24"/>
          <w:lang w:val="uk-UA"/>
        </w:rPr>
        <w:t>7}}л. по {{</w:t>
      </w:r>
      <w:proofErr w:type="spellStart"/>
      <w:r w:rsidRPr="005A006E">
        <w:rPr>
          <w:sz w:val="24"/>
          <w:szCs w:val="24"/>
        </w:rPr>
        <w:t>liq</w:t>
      </w:r>
      <w:proofErr w:type="spellEnd"/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cena</w:t>
      </w:r>
      <w:proofErr w:type="spellEnd"/>
      <w:r w:rsidRPr="005A006E">
        <w:rPr>
          <w:sz w:val="24"/>
          <w:szCs w:val="24"/>
          <w:lang w:val="uk-UA"/>
        </w:rPr>
        <w:t xml:space="preserve">7}} грн. = </w:t>
      </w:r>
      <w:r w:rsidRPr="005A006E">
        <w:rPr>
          <w:b/>
          <w:sz w:val="24"/>
          <w:szCs w:val="24"/>
          <w:lang w:val="uk-UA"/>
        </w:rPr>
        <w:t>{{</w:t>
      </w:r>
      <w:proofErr w:type="spellStart"/>
      <w:r w:rsidRPr="005A006E">
        <w:rPr>
          <w:b/>
          <w:sz w:val="24"/>
          <w:szCs w:val="24"/>
        </w:rPr>
        <w:t>liq</w:t>
      </w:r>
      <w:proofErr w:type="spellEnd"/>
      <w:r w:rsidRPr="005A006E">
        <w:rPr>
          <w:b/>
          <w:sz w:val="24"/>
          <w:szCs w:val="24"/>
          <w:lang w:val="uk-UA"/>
        </w:rPr>
        <w:t>_</w:t>
      </w:r>
      <w:r w:rsidRPr="005A006E">
        <w:rPr>
          <w:b/>
          <w:sz w:val="24"/>
          <w:szCs w:val="24"/>
        </w:rPr>
        <w:t>sum</w:t>
      </w:r>
      <w:r w:rsidRPr="005A006E">
        <w:rPr>
          <w:b/>
          <w:sz w:val="24"/>
          <w:szCs w:val="24"/>
          <w:lang w:val="uk-UA"/>
        </w:rPr>
        <w:t>7}}грн.</w:t>
      </w:r>
    </w:p>
    <w:p w:rsidR="00AB401B" w:rsidRPr="005A006E" w:rsidRDefault="00AB401B" w:rsidP="00AB401B">
      <w:pPr>
        <w:pStyle w:val="a9"/>
        <w:tabs>
          <w:tab w:val="left" w:pos="3402"/>
        </w:tabs>
        <w:rPr>
          <w:sz w:val="24"/>
          <w:szCs w:val="24"/>
          <w:lang w:val="uk-UA"/>
        </w:rPr>
      </w:pPr>
      <w:r w:rsidRPr="005A006E">
        <w:rPr>
          <w:b/>
          <w:sz w:val="24"/>
          <w:szCs w:val="24"/>
          <w:lang w:val="uk-UA"/>
        </w:rPr>
        <w:t>{{</w:t>
      </w:r>
      <w:proofErr w:type="spellStart"/>
      <w:r w:rsidRPr="005A006E">
        <w:rPr>
          <w:b/>
          <w:sz w:val="24"/>
          <w:szCs w:val="24"/>
        </w:rPr>
        <w:t>liq</w:t>
      </w:r>
      <w:proofErr w:type="spellEnd"/>
      <w:r w:rsidRPr="005A006E">
        <w:rPr>
          <w:b/>
          <w:sz w:val="24"/>
          <w:szCs w:val="24"/>
          <w:lang w:val="uk-UA"/>
        </w:rPr>
        <w:t>_</w:t>
      </w:r>
      <w:proofErr w:type="spellStart"/>
      <w:r w:rsidRPr="005A006E">
        <w:rPr>
          <w:b/>
          <w:sz w:val="24"/>
          <w:szCs w:val="24"/>
        </w:rPr>
        <w:t>naz</w:t>
      </w:r>
      <w:proofErr w:type="spellEnd"/>
      <w:r w:rsidRPr="005A006E">
        <w:rPr>
          <w:b/>
          <w:sz w:val="24"/>
          <w:szCs w:val="24"/>
          <w:lang w:val="uk-UA"/>
        </w:rPr>
        <w:t>8}}</w:t>
      </w:r>
      <w:r w:rsidRPr="005A006E">
        <w:rPr>
          <w:sz w:val="24"/>
          <w:szCs w:val="24"/>
          <w:lang w:val="uk-UA"/>
        </w:rPr>
        <w:t>: ({{</w:t>
      </w:r>
      <w:r w:rsidRPr="005A006E">
        <w:rPr>
          <w:sz w:val="24"/>
          <w:szCs w:val="24"/>
        </w:rPr>
        <w:t>liquor</w:t>
      </w:r>
      <w:r w:rsidRPr="005A006E">
        <w:rPr>
          <w:sz w:val="24"/>
          <w:szCs w:val="24"/>
          <w:lang w:val="uk-UA"/>
        </w:rPr>
        <w:t>8}}) = {{</w:t>
      </w:r>
      <w:proofErr w:type="spellStart"/>
      <w:r w:rsidRPr="005A006E">
        <w:rPr>
          <w:sz w:val="24"/>
          <w:szCs w:val="24"/>
        </w:rPr>
        <w:t>liq</w:t>
      </w:r>
      <w:proofErr w:type="spellEnd"/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col</w:t>
      </w:r>
      <w:proofErr w:type="spellEnd"/>
      <w:r w:rsidRPr="005A006E">
        <w:rPr>
          <w:sz w:val="24"/>
          <w:szCs w:val="24"/>
          <w:lang w:val="uk-UA"/>
        </w:rPr>
        <w:t>8}}л. по {{</w:t>
      </w:r>
      <w:proofErr w:type="spellStart"/>
      <w:r w:rsidRPr="005A006E">
        <w:rPr>
          <w:sz w:val="24"/>
          <w:szCs w:val="24"/>
        </w:rPr>
        <w:t>liq</w:t>
      </w:r>
      <w:proofErr w:type="spellEnd"/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cena</w:t>
      </w:r>
      <w:proofErr w:type="spellEnd"/>
      <w:r w:rsidRPr="005A006E">
        <w:rPr>
          <w:sz w:val="24"/>
          <w:szCs w:val="24"/>
          <w:lang w:val="uk-UA"/>
        </w:rPr>
        <w:t xml:space="preserve">8}} грн. = </w:t>
      </w:r>
      <w:r w:rsidRPr="005A006E">
        <w:rPr>
          <w:b/>
          <w:sz w:val="24"/>
          <w:szCs w:val="24"/>
          <w:lang w:val="uk-UA"/>
        </w:rPr>
        <w:t>{{</w:t>
      </w:r>
      <w:proofErr w:type="spellStart"/>
      <w:r w:rsidRPr="005A006E">
        <w:rPr>
          <w:b/>
          <w:sz w:val="24"/>
          <w:szCs w:val="24"/>
        </w:rPr>
        <w:t>liq</w:t>
      </w:r>
      <w:proofErr w:type="spellEnd"/>
      <w:r w:rsidRPr="005A006E">
        <w:rPr>
          <w:b/>
          <w:sz w:val="24"/>
          <w:szCs w:val="24"/>
          <w:lang w:val="uk-UA"/>
        </w:rPr>
        <w:t>_</w:t>
      </w:r>
      <w:r w:rsidRPr="005A006E">
        <w:rPr>
          <w:b/>
          <w:sz w:val="24"/>
          <w:szCs w:val="24"/>
        </w:rPr>
        <w:t>sum</w:t>
      </w:r>
      <w:r w:rsidRPr="005A006E">
        <w:rPr>
          <w:b/>
          <w:sz w:val="24"/>
          <w:szCs w:val="24"/>
          <w:lang w:val="uk-UA"/>
        </w:rPr>
        <w:t>8}}грн.</w:t>
      </w:r>
    </w:p>
    <w:p w:rsidR="00AB401B" w:rsidRPr="005A006E" w:rsidRDefault="00AB401B" w:rsidP="00AB401B">
      <w:pPr>
        <w:pStyle w:val="a9"/>
        <w:tabs>
          <w:tab w:val="left" w:pos="3402"/>
        </w:tabs>
        <w:rPr>
          <w:sz w:val="24"/>
          <w:szCs w:val="24"/>
          <w:lang w:val="uk-UA"/>
        </w:rPr>
      </w:pPr>
      <w:r w:rsidRPr="005A006E">
        <w:rPr>
          <w:b/>
          <w:sz w:val="24"/>
          <w:szCs w:val="24"/>
          <w:lang w:val="uk-UA"/>
        </w:rPr>
        <w:t>{{</w:t>
      </w:r>
      <w:proofErr w:type="spellStart"/>
      <w:r w:rsidRPr="005A006E">
        <w:rPr>
          <w:b/>
          <w:sz w:val="24"/>
          <w:szCs w:val="24"/>
        </w:rPr>
        <w:t>liq</w:t>
      </w:r>
      <w:proofErr w:type="spellEnd"/>
      <w:r w:rsidRPr="005A006E">
        <w:rPr>
          <w:b/>
          <w:sz w:val="24"/>
          <w:szCs w:val="24"/>
          <w:lang w:val="uk-UA"/>
        </w:rPr>
        <w:t>_</w:t>
      </w:r>
      <w:proofErr w:type="spellStart"/>
      <w:r w:rsidRPr="005A006E">
        <w:rPr>
          <w:b/>
          <w:sz w:val="24"/>
          <w:szCs w:val="24"/>
        </w:rPr>
        <w:t>naz</w:t>
      </w:r>
      <w:proofErr w:type="spellEnd"/>
      <w:r w:rsidRPr="005A006E">
        <w:rPr>
          <w:b/>
          <w:sz w:val="24"/>
          <w:szCs w:val="24"/>
          <w:lang w:val="uk-UA"/>
        </w:rPr>
        <w:t>9}}</w:t>
      </w:r>
      <w:r w:rsidRPr="005A006E">
        <w:rPr>
          <w:sz w:val="24"/>
          <w:szCs w:val="24"/>
          <w:lang w:val="uk-UA"/>
        </w:rPr>
        <w:t>: ({{</w:t>
      </w:r>
      <w:r w:rsidRPr="005A006E">
        <w:rPr>
          <w:sz w:val="24"/>
          <w:szCs w:val="24"/>
        </w:rPr>
        <w:t>liquor</w:t>
      </w:r>
      <w:r w:rsidRPr="005A006E">
        <w:rPr>
          <w:sz w:val="24"/>
          <w:szCs w:val="24"/>
          <w:lang w:val="uk-UA"/>
        </w:rPr>
        <w:t>9}}) = {{</w:t>
      </w:r>
      <w:proofErr w:type="spellStart"/>
      <w:r w:rsidRPr="005A006E">
        <w:rPr>
          <w:sz w:val="24"/>
          <w:szCs w:val="24"/>
        </w:rPr>
        <w:t>liq</w:t>
      </w:r>
      <w:proofErr w:type="spellEnd"/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col</w:t>
      </w:r>
      <w:proofErr w:type="spellEnd"/>
      <w:r w:rsidRPr="005A006E">
        <w:rPr>
          <w:sz w:val="24"/>
          <w:szCs w:val="24"/>
          <w:lang w:val="uk-UA"/>
        </w:rPr>
        <w:t>9}}л. по {{</w:t>
      </w:r>
      <w:proofErr w:type="spellStart"/>
      <w:r w:rsidRPr="005A006E">
        <w:rPr>
          <w:sz w:val="24"/>
          <w:szCs w:val="24"/>
        </w:rPr>
        <w:t>liq</w:t>
      </w:r>
      <w:proofErr w:type="spellEnd"/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cena</w:t>
      </w:r>
      <w:proofErr w:type="spellEnd"/>
      <w:r w:rsidRPr="005A006E">
        <w:rPr>
          <w:sz w:val="24"/>
          <w:szCs w:val="24"/>
          <w:lang w:val="uk-UA"/>
        </w:rPr>
        <w:t xml:space="preserve">9}} грн. = </w:t>
      </w:r>
      <w:r w:rsidRPr="005A006E">
        <w:rPr>
          <w:b/>
          <w:sz w:val="24"/>
          <w:szCs w:val="24"/>
          <w:lang w:val="uk-UA"/>
        </w:rPr>
        <w:t>{{</w:t>
      </w:r>
      <w:proofErr w:type="spellStart"/>
      <w:r w:rsidRPr="005A006E">
        <w:rPr>
          <w:b/>
          <w:sz w:val="24"/>
          <w:szCs w:val="24"/>
        </w:rPr>
        <w:t>liq</w:t>
      </w:r>
      <w:proofErr w:type="spellEnd"/>
      <w:r w:rsidRPr="005A006E">
        <w:rPr>
          <w:b/>
          <w:sz w:val="24"/>
          <w:szCs w:val="24"/>
          <w:lang w:val="uk-UA"/>
        </w:rPr>
        <w:t>_</w:t>
      </w:r>
      <w:r w:rsidRPr="005A006E">
        <w:rPr>
          <w:b/>
          <w:sz w:val="24"/>
          <w:szCs w:val="24"/>
        </w:rPr>
        <w:t>sum</w:t>
      </w:r>
      <w:r w:rsidRPr="005A006E">
        <w:rPr>
          <w:b/>
          <w:sz w:val="24"/>
          <w:szCs w:val="24"/>
          <w:lang w:val="uk-UA"/>
        </w:rPr>
        <w:t>9}}грн.</w:t>
      </w:r>
    </w:p>
    <w:p w:rsidR="00AB401B" w:rsidRPr="005A006E" w:rsidRDefault="00AB401B" w:rsidP="00AB401B">
      <w:pPr>
        <w:pStyle w:val="a9"/>
        <w:tabs>
          <w:tab w:val="left" w:pos="3402"/>
        </w:tabs>
        <w:rPr>
          <w:sz w:val="24"/>
          <w:szCs w:val="24"/>
          <w:lang w:val="uk-UA"/>
        </w:rPr>
      </w:pPr>
      <w:r w:rsidRPr="005A006E">
        <w:rPr>
          <w:b/>
          <w:sz w:val="24"/>
          <w:szCs w:val="24"/>
          <w:lang w:val="uk-UA"/>
        </w:rPr>
        <w:t>{{</w:t>
      </w:r>
      <w:proofErr w:type="spellStart"/>
      <w:r w:rsidRPr="005A006E">
        <w:rPr>
          <w:b/>
          <w:sz w:val="24"/>
          <w:szCs w:val="24"/>
        </w:rPr>
        <w:t>liq</w:t>
      </w:r>
      <w:proofErr w:type="spellEnd"/>
      <w:r w:rsidRPr="005A006E">
        <w:rPr>
          <w:b/>
          <w:sz w:val="24"/>
          <w:szCs w:val="24"/>
          <w:lang w:val="uk-UA"/>
        </w:rPr>
        <w:t>_</w:t>
      </w:r>
      <w:proofErr w:type="spellStart"/>
      <w:r w:rsidRPr="005A006E">
        <w:rPr>
          <w:b/>
          <w:sz w:val="24"/>
          <w:szCs w:val="24"/>
        </w:rPr>
        <w:t>naz</w:t>
      </w:r>
      <w:proofErr w:type="spellEnd"/>
      <w:r w:rsidRPr="005A006E">
        <w:rPr>
          <w:b/>
          <w:sz w:val="24"/>
          <w:szCs w:val="24"/>
          <w:lang w:val="uk-UA"/>
        </w:rPr>
        <w:t>10}}</w:t>
      </w:r>
      <w:r w:rsidRPr="005A006E">
        <w:rPr>
          <w:sz w:val="24"/>
          <w:szCs w:val="24"/>
          <w:lang w:val="uk-UA"/>
        </w:rPr>
        <w:t>: ({{</w:t>
      </w:r>
      <w:r w:rsidRPr="005A006E">
        <w:rPr>
          <w:sz w:val="24"/>
          <w:szCs w:val="24"/>
        </w:rPr>
        <w:t>liquor</w:t>
      </w:r>
      <w:r w:rsidRPr="005A006E">
        <w:rPr>
          <w:sz w:val="24"/>
          <w:szCs w:val="24"/>
          <w:lang w:val="uk-UA"/>
        </w:rPr>
        <w:t>10}}) = {{</w:t>
      </w:r>
      <w:proofErr w:type="spellStart"/>
      <w:r w:rsidRPr="005A006E">
        <w:rPr>
          <w:sz w:val="24"/>
          <w:szCs w:val="24"/>
        </w:rPr>
        <w:t>liq</w:t>
      </w:r>
      <w:proofErr w:type="spellEnd"/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col</w:t>
      </w:r>
      <w:proofErr w:type="spellEnd"/>
      <w:r w:rsidRPr="005A006E">
        <w:rPr>
          <w:sz w:val="24"/>
          <w:szCs w:val="24"/>
          <w:lang w:val="uk-UA"/>
        </w:rPr>
        <w:t>10}}л. по {{</w:t>
      </w:r>
      <w:proofErr w:type="spellStart"/>
      <w:r w:rsidRPr="005A006E">
        <w:rPr>
          <w:sz w:val="24"/>
          <w:szCs w:val="24"/>
        </w:rPr>
        <w:t>liq</w:t>
      </w:r>
      <w:proofErr w:type="spellEnd"/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cena</w:t>
      </w:r>
      <w:proofErr w:type="spellEnd"/>
      <w:r w:rsidRPr="005A006E">
        <w:rPr>
          <w:sz w:val="24"/>
          <w:szCs w:val="24"/>
          <w:lang w:val="uk-UA"/>
        </w:rPr>
        <w:t xml:space="preserve">10}} грн. = </w:t>
      </w:r>
      <w:r w:rsidRPr="005A006E">
        <w:rPr>
          <w:b/>
          <w:sz w:val="24"/>
          <w:szCs w:val="24"/>
          <w:lang w:val="uk-UA"/>
        </w:rPr>
        <w:t>{{</w:t>
      </w:r>
      <w:proofErr w:type="spellStart"/>
      <w:r w:rsidRPr="005A006E">
        <w:rPr>
          <w:b/>
          <w:sz w:val="24"/>
          <w:szCs w:val="24"/>
        </w:rPr>
        <w:t>liq</w:t>
      </w:r>
      <w:proofErr w:type="spellEnd"/>
      <w:r w:rsidRPr="005A006E">
        <w:rPr>
          <w:b/>
          <w:sz w:val="24"/>
          <w:szCs w:val="24"/>
          <w:lang w:val="uk-UA"/>
        </w:rPr>
        <w:t>_</w:t>
      </w:r>
      <w:r w:rsidRPr="005A006E">
        <w:rPr>
          <w:b/>
          <w:sz w:val="24"/>
          <w:szCs w:val="24"/>
        </w:rPr>
        <w:t>sum</w:t>
      </w:r>
      <w:r w:rsidRPr="005A006E">
        <w:rPr>
          <w:b/>
          <w:sz w:val="24"/>
          <w:szCs w:val="24"/>
          <w:lang w:val="uk-UA"/>
        </w:rPr>
        <w:t>10}}грн.</w:t>
      </w:r>
    </w:p>
    <w:p w:rsidR="00AB401B" w:rsidRPr="005A006E" w:rsidRDefault="00AB401B" w:rsidP="00AB401B">
      <w:pPr>
        <w:pStyle w:val="a9"/>
        <w:tabs>
          <w:tab w:val="left" w:pos="3402"/>
        </w:tabs>
        <w:rPr>
          <w:sz w:val="24"/>
          <w:szCs w:val="24"/>
          <w:lang w:val="uk-UA"/>
        </w:rPr>
      </w:pPr>
      <w:r w:rsidRPr="005A006E">
        <w:rPr>
          <w:b/>
          <w:sz w:val="24"/>
          <w:szCs w:val="24"/>
          <w:lang w:val="uk-UA"/>
        </w:rPr>
        <w:t>{{</w:t>
      </w:r>
      <w:proofErr w:type="spellStart"/>
      <w:r w:rsidRPr="005A006E">
        <w:rPr>
          <w:b/>
          <w:sz w:val="24"/>
          <w:szCs w:val="24"/>
        </w:rPr>
        <w:t>liq</w:t>
      </w:r>
      <w:proofErr w:type="spellEnd"/>
      <w:r w:rsidRPr="005A006E">
        <w:rPr>
          <w:b/>
          <w:sz w:val="24"/>
          <w:szCs w:val="24"/>
          <w:lang w:val="uk-UA"/>
        </w:rPr>
        <w:t>_</w:t>
      </w:r>
      <w:proofErr w:type="spellStart"/>
      <w:r w:rsidRPr="005A006E">
        <w:rPr>
          <w:b/>
          <w:sz w:val="24"/>
          <w:szCs w:val="24"/>
        </w:rPr>
        <w:t>naz</w:t>
      </w:r>
      <w:proofErr w:type="spellEnd"/>
      <w:r w:rsidRPr="005A006E">
        <w:rPr>
          <w:b/>
          <w:sz w:val="24"/>
          <w:szCs w:val="24"/>
          <w:lang w:val="uk-UA"/>
        </w:rPr>
        <w:t>11}}</w:t>
      </w:r>
      <w:r w:rsidRPr="005A006E">
        <w:rPr>
          <w:sz w:val="24"/>
          <w:szCs w:val="24"/>
          <w:lang w:val="uk-UA"/>
        </w:rPr>
        <w:t>: ({{</w:t>
      </w:r>
      <w:r w:rsidRPr="005A006E">
        <w:rPr>
          <w:sz w:val="24"/>
          <w:szCs w:val="24"/>
        </w:rPr>
        <w:t>liquor</w:t>
      </w:r>
      <w:r w:rsidRPr="005A006E">
        <w:rPr>
          <w:sz w:val="24"/>
          <w:szCs w:val="24"/>
          <w:lang w:val="uk-UA"/>
        </w:rPr>
        <w:t>11}}) = {{</w:t>
      </w:r>
      <w:proofErr w:type="spellStart"/>
      <w:r w:rsidRPr="005A006E">
        <w:rPr>
          <w:sz w:val="24"/>
          <w:szCs w:val="24"/>
        </w:rPr>
        <w:t>liq</w:t>
      </w:r>
      <w:proofErr w:type="spellEnd"/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col</w:t>
      </w:r>
      <w:proofErr w:type="spellEnd"/>
      <w:r w:rsidRPr="005A006E">
        <w:rPr>
          <w:sz w:val="24"/>
          <w:szCs w:val="24"/>
          <w:lang w:val="uk-UA"/>
        </w:rPr>
        <w:t>11}}л. по {{</w:t>
      </w:r>
      <w:proofErr w:type="spellStart"/>
      <w:r w:rsidRPr="005A006E">
        <w:rPr>
          <w:sz w:val="24"/>
          <w:szCs w:val="24"/>
        </w:rPr>
        <w:t>liq</w:t>
      </w:r>
      <w:proofErr w:type="spellEnd"/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cena</w:t>
      </w:r>
      <w:proofErr w:type="spellEnd"/>
      <w:r w:rsidRPr="005A006E">
        <w:rPr>
          <w:sz w:val="24"/>
          <w:szCs w:val="24"/>
          <w:lang w:val="uk-UA"/>
        </w:rPr>
        <w:t xml:space="preserve">11}} грн. = </w:t>
      </w:r>
      <w:r w:rsidRPr="005A006E">
        <w:rPr>
          <w:b/>
          <w:sz w:val="24"/>
          <w:szCs w:val="24"/>
          <w:lang w:val="uk-UA"/>
        </w:rPr>
        <w:t>{{</w:t>
      </w:r>
      <w:proofErr w:type="spellStart"/>
      <w:r w:rsidRPr="005A006E">
        <w:rPr>
          <w:b/>
          <w:sz w:val="24"/>
          <w:szCs w:val="24"/>
        </w:rPr>
        <w:t>liq</w:t>
      </w:r>
      <w:proofErr w:type="spellEnd"/>
      <w:r w:rsidRPr="005A006E">
        <w:rPr>
          <w:b/>
          <w:sz w:val="24"/>
          <w:szCs w:val="24"/>
          <w:lang w:val="uk-UA"/>
        </w:rPr>
        <w:t>_</w:t>
      </w:r>
      <w:r w:rsidRPr="005A006E">
        <w:rPr>
          <w:b/>
          <w:sz w:val="24"/>
          <w:szCs w:val="24"/>
        </w:rPr>
        <w:t>sum</w:t>
      </w:r>
      <w:r w:rsidRPr="005A006E">
        <w:rPr>
          <w:b/>
          <w:sz w:val="24"/>
          <w:szCs w:val="24"/>
          <w:lang w:val="uk-UA"/>
        </w:rPr>
        <w:t>11}}грн.</w:t>
      </w:r>
    </w:p>
    <w:p w:rsidR="0061791D" w:rsidRPr="005A006E" w:rsidRDefault="00AB401B" w:rsidP="0061791D">
      <w:pPr>
        <w:pStyle w:val="a9"/>
        <w:tabs>
          <w:tab w:val="left" w:pos="3402"/>
        </w:tabs>
        <w:rPr>
          <w:sz w:val="24"/>
          <w:szCs w:val="24"/>
          <w:lang w:val="uk-UA"/>
        </w:rPr>
      </w:pPr>
      <w:r w:rsidRPr="005A006E">
        <w:rPr>
          <w:b/>
          <w:sz w:val="24"/>
          <w:szCs w:val="24"/>
          <w:lang w:val="uk-UA"/>
        </w:rPr>
        <w:t>{{</w:t>
      </w:r>
      <w:proofErr w:type="spellStart"/>
      <w:r w:rsidRPr="005A006E">
        <w:rPr>
          <w:b/>
          <w:sz w:val="24"/>
          <w:szCs w:val="24"/>
        </w:rPr>
        <w:t>liq</w:t>
      </w:r>
      <w:proofErr w:type="spellEnd"/>
      <w:r w:rsidRPr="005A006E">
        <w:rPr>
          <w:b/>
          <w:sz w:val="24"/>
          <w:szCs w:val="24"/>
          <w:lang w:val="uk-UA"/>
        </w:rPr>
        <w:t>_</w:t>
      </w:r>
      <w:proofErr w:type="spellStart"/>
      <w:r w:rsidRPr="005A006E">
        <w:rPr>
          <w:b/>
          <w:sz w:val="24"/>
          <w:szCs w:val="24"/>
        </w:rPr>
        <w:t>naz</w:t>
      </w:r>
      <w:proofErr w:type="spellEnd"/>
      <w:r w:rsidRPr="005A006E">
        <w:rPr>
          <w:b/>
          <w:sz w:val="24"/>
          <w:szCs w:val="24"/>
          <w:lang w:val="uk-UA"/>
        </w:rPr>
        <w:t>12}}</w:t>
      </w:r>
      <w:r w:rsidRPr="005A006E">
        <w:rPr>
          <w:sz w:val="24"/>
          <w:szCs w:val="24"/>
          <w:lang w:val="uk-UA"/>
        </w:rPr>
        <w:t>: ({{</w:t>
      </w:r>
      <w:r w:rsidRPr="005A006E">
        <w:rPr>
          <w:sz w:val="24"/>
          <w:szCs w:val="24"/>
        </w:rPr>
        <w:t>liquor</w:t>
      </w:r>
      <w:r w:rsidRPr="005A006E">
        <w:rPr>
          <w:sz w:val="24"/>
          <w:szCs w:val="24"/>
          <w:lang w:val="uk-UA"/>
        </w:rPr>
        <w:t>12}}) = {{</w:t>
      </w:r>
      <w:proofErr w:type="spellStart"/>
      <w:r w:rsidRPr="005A006E">
        <w:rPr>
          <w:sz w:val="24"/>
          <w:szCs w:val="24"/>
        </w:rPr>
        <w:t>liq</w:t>
      </w:r>
      <w:proofErr w:type="spellEnd"/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col</w:t>
      </w:r>
      <w:proofErr w:type="spellEnd"/>
      <w:r w:rsidRPr="005A006E">
        <w:rPr>
          <w:sz w:val="24"/>
          <w:szCs w:val="24"/>
          <w:lang w:val="uk-UA"/>
        </w:rPr>
        <w:t>12}}л. по {{</w:t>
      </w:r>
      <w:proofErr w:type="spellStart"/>
      <w:r w:rsidRPr="005A006E">
        <w:rPr>
          <w:sz w:val="24"/>
          <w:szCs w:val="24"/>
        </w:rPr>
        <w:t>liq</w:t>
      </w:r>
      <w:proofErr w:type="spellEnd"/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cena</w:t>
      </w:r>
      <w:proofErr w:type="spellEnd"/>
      <w:r w:rsidRPr="005A006E">
        <w:rPr>
          <w:sz w:val="24"/>
          <w:szCs w:val="24"/>
          <w:lang w:val="uk-UA"/>
        </w:rPr>
        <w:t xml:space="preserve">12}} грн. = </w:t>
      </w:r>
      <w:r w:rsidRPr="005A006E">
        <w:rPr>
          <w:b/>
          <w:sz w:val="24"/>
          <w:szCs w:val="24"/>
          <w:lang w:val="uk-UA"/>
        </w:rPr>
        <w:t>{{</w:t>
      </w:r>
      <w:proofErr w:type="spellStart"/>
      <w:r w:rsidRPr="005A006E">
        <w:rPr>
          <w:b/>
          <w:sz w:val="24"/>
          <w:szCs w:val="24"/>
        </w:rPr>
        <w:t>liq</w:t>
      </w:r>
      <w:proofErr w:type="spellEnd"/>
      <w:r w:rsidRPr="005A006E">
        <w:rPr>
          <w:b/>
          <w:sz w:val="24"/>
          <w:szCs w:val="24"/>
          <w:lang w:val="uk-UA"/>
        </w:rPr>
        <w:t>_</w:t>
      </w:r>
      <w:r w:rsidRPr="005A006E">
        <w:rPr>
          <w:b/>
          <w:sz w:val="24"/>
          <w:szCs w:val="24"/>
        </w:rPr>
        <w:t>sum</w:t>
      </w:r>
      <w:r w:rsidRPr="005A006E">
        <w:rPr>
          <w:b/>
          <w:sz w:val="24"/>
          <w:szCs w:val="24"/>
          <w:lang w:val="uk-UA"/>
        </w:rPr>
        <w:t>12}}грн.</w:t>
      </w:r>
    </w:p>
    <w:p w:rsidR="00AB401B" w:rsidRPr="005A006E" w:rsidRDefault="00AB401B" w:rsidP="00AB401B">
      <w:pPr>
        <w:pStyle w:val="a9"/>
        <w:tabs>
          <w:tab w:val="left" w:pos="3402"/>
        </w:tabs>
        <w:rPr>
          <w:sz w:val="24"/>
          <w:szCs w:val="24"/>
          <w:lang w:val="uk-UA"/>
        </w:rPr>
      </w:pPr>
      <w:r w:rsidRPr="005A006E">
        <w:rPr>
          <w:b/>
          <w:sz w:val="24"/>
          <w:szCs w:val="24"/>
          <w:lang w:val="uk-UA"/>
        </w:rPr>
        <w:t>{{</w:t>
      </w:r>
      <w:proofErr w:type="spellStart"/>
      <w:r w:rsidRPr="005A006E">
        <w:rPr>
          <w:b/>
          <w:sz w:val="24"/>
          <w:szCs w:val="24"/>
        </w:rPr>
        <w:t>liq</w:t>
      </w:r>
      <w:proofErr w:type="spellEnd"/>
      <w:r w:rsidRPr="005A006E">
        <w:rPr>
          <w:b/>
          <w:sz w:val="24"/>
          <w:szCs w:val="24"/>
          <w:lang w:val="uk-UA"/>
        </w:rPr>
        <w:t>_</w:t>
      </w:r>
      <w:proofErr w:type="spellStart"/>
      <w:r w:rsidRPr="005A006E">
        <w:rPr>
          <w:b/>
          <w:sz w:val="24"/>
          <w:szCs w:val="24"/>
        </w:rPr>
        <w:t>naz</w:t>
      </w:r>
      <w:proofErr w:type="spellEnd"/>
      <w:r w:rsidRPr="005A006E">
        <w:rPr>
          <w:b/>
          <w:sz w:val="24"/>
          <w:szCs w:val="24"/>
          <w:lang w:val="uk-UA"/>
        </w:rPr>
        <w:t>13}}</w:t>
      </w:r>
      <w:r w:rsidRPr="005A006E">
        <w:rPr>
          <w:sz w:val="24"/>
          <w:szCs w:val="24"/>
          <w:lang w:val="uk-UA"/>
        </w:rPr>
        <w:t>: ({{</w:t>
      </w:r>
      <w:r w:rsidRPr="005A006E">
        <w:rPr>
          <w:sz w:val="24"/>
          <w:szCs w:val="24"/>
        </w:rPr>
        <w:t>liquor</w:t>
      </w:r>
      <w:r w:rsidRPr="005A006E">
        <w:rPr>
          <w:sz w:val="24"/>
          <w:szCs w:val="24"/>
          <w:lang w:val="uk-UA"/>
        </w:rPr>
        <w:t>13}}) = {{</w:t>
      </w:r>
      <w:proofErr w:type="spellStart"/>
      <w:r w:rsidRPr="005A006E">
        <w:rPr>
          <w:sz w:val="24"/>
          <w:szCs w:val="24"/>
        </w:rPr>
        <w:t>liq</w:t>
      </w:r>
      <w:proofErr w:type="spellEnd"/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col</w:t>
      </w:r>
      <w:proofErr w:type="spellEnd"/>
      <w:r w:rsidRPr="005A006E">
        <w:rPr>
          <w:sz w:val="24"/>
          <w:szCs w:val="24"/>
          <w:lang w:val="uk-UA"/>
        </w:rPr>
        <w:t>13}}л. по {{</w:t>
      </w:r>
      <w:proofErr w:type="spellStart"/>
      <w:r w:rsidRPr="005A006E">
        <w:rPr>
          <w:sz w:val="24"/>
          <w:szCs w:val="24"/>
        </w:rPr>
        <w:t>liq</w:t>
      </w:r>
      <w:proofErr w:type="spellEnd"/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cena</w:t>
      </w:r>
      <w:proofErr w:type="spellEnd"/>
      <w:r w:rsidRPr="005A006E">
        <w:rPr>
          <w:sz w:val="24"/>
          <w:szCs w:val="24"/>
          <w:lang w:val="uk-UA"/>
        </w:rPr>
        <w:t xml:space="preserve">13}} грн. = </w:t>
      </w:r>
      <w:r w:rsidRPr="005A006E">
        <w:rPr>
          <w:b/>
          <w:sz w:val="24"/>
          <w:szCs w:val="24"/>
          <w:lang w:val="uk-UA"/>
        </w:rPr>
        <w:t>{{</w:t>
      </w:r>
      <w:proofErr w:type="spellStart"/>
      <w:r w:rsidRPr="005A006E">
        <w:rPr>
          <w:b/>
          <w:sz w:val="24"/>
          <w:szCs w:val="24"/>
        </w:rPr>
        <w:t>liq</w:t>
      </w:r>
      <w:proofErr w:type="spellEnd"/>
      <w:r w:rsidRPr="005A006E">
        <w:rPr>
          <w:b/>
          <w:sz w:val="24"/>
          <w:szCs w:val="24"/>
          <w:lang w:val="uk-UA"/>
        </w:rPr>
        <w:t>_</w:t>
      </w:r>
      <w:r w:rsidRPr="005A006E">
        <w:rPr>
          <w:b/>
          <w:sz w:val="24"/>
          <w:szCs w:val="24"/>
        </w:rPr>
        <w:t>sum</w:t>
      </w:r>
      <w:r w:rsidRPr="005A006E">
        <w:rPr>
          <w:b/>
          <w:sz w:val="24"/>
          <w:szCs w:val="24"/>
          <w:lang w:val="uk-UA"/>
        </w:rPr>
        <w:t>13}}грн.</w:t>
      </w:r>
    </w:p>
    <w:p w:rsidR="00AB401B" w:rsidRPr="005A006E" w:rsidRDefault="00AB401B" w:rsidP="00AB401B">
      <w:pPr>
        <w:pStyle w:val="a9"/>
        <w:tabs>
          <w:tab w:val="left" w:pos="3402"/>
        </w:tabs>
        <w:rPr>
          <w:sz w:val="24"/>
          <w:szCs w:val="24"/>
          <w:lang w:val="uk-UA"/>
        </w:rPr>
      </w:pPr>
      <w:r w:rsidRPr="005A006E">
        <w:rPr>
          <w:b/>
          <w:sz w:val="24"/>
          <w:szCs w:val="24"/>
          <w:lang w:val="uk-UA"/>
        </w:rPr>
        <w:t>{{</w:t>
      </w:r>
      <w:proofErr w:type="spellStart"/>
      <w:r w:rsidRPr="005A006E">
        <w:rPr>
          <w:b/>
          <w:sz w:val="24"/>
          <w:szCs w:val="24"/>
        </w:rPr>
        <w:t>liq</w:t>
      </w:r>
      <w:proofErr w:type="spellEnd"/>
      <w:r w:rsidRPr="005A006E">
        <w:rPr>
          <w:b/>
          <w:sz w:val="24"/>
          <w:szCs w:val="24"/>
          <w:lang w:val="uk-UA"/>
        </w:rPr>
        <w:t>_</w:t>
      </w:r>
      <w:proofErr w:type="spellStart"/>
      <w:r w:rsidRPr="005A006E">
        <w:rPr>
          <w:b/>
          <w:sz w:val="24"/>
          <w:szCs w:val="24"/>
        </w:rPr>
        <w:t>naz</w:t>
      </w:r>
      <w:proofErr w:type="spellEnd"/>
      <w:r w:rsidR="00A86665" w:rsidRPr="005A006E">
        <w:rPr>
          <w:b/>
          <w:sz w:val="24"/>
          <w:szCs w:val="24"/>
          <w:lang w:val="uk-UA"/>
        </w:rPr>
        <w:t>14</w:t>
      </w:r>
      <w:r w:rsidRPr="005A006E">
        <w:rPr>
          <w:b/>
          <w:sz w:val="24"/>
          <w:szCs w:val="24"/>
          <w:lang w:val="uk-UA"/>
        </w:rPr>
        <w:t>}}</w:t>
      </w:r>
      <w:r w:rsidRPr="005A006E">
        <w:rPr>
          <w:sz w:val="24"/>
          <w:szCs w:val="24"/>
          <w:lang w:val="uk-UA"/>
        </w:rPr>
        <w:t>: ({{</w:t>
      </w:r>
      <w:r w:rsidRPr="005A006E">
        <w:rPr>
          <w:sz w:val="24"/>
          <w:szCs w:val="24"/>
        </w:rPr>
        <w:t>liquor</w:t>
      </w:r>
      <w:r w:rsidR="00A86665" w:rsidRPr="005A006E">
        <w:rPr>
          <w:sz w:val="24"/>
          <w:szCs w:val="24"/>
          <w:lang w:val="uk-UA"/>
        </w:rPr>
        <w:t>14</w:t>
      </w:r>
      <w:r w:rsidRPr="005A006E">
        <w:rPr>
          <w:sz w:val="24"/>
          <w:szCs w:val="24"/>
          <w:lang w:val="uk-UA"/>
        </w:rPr>
        <w:t>}}) = {{</w:t>
      </w:r>
      <w:proofErr w:type="spellStart"/>
      <w:r w:rsidRPr="005A006E">
        <w:rPr>
          <w:sz w:val="24"/>
          <w:szCs w:val="24"/>
        </w:rPr>
        <w:t>liq</w:t>
      </w:r>
      <w:proofErr w:type="spellEnd"/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col</w:t>
      </w:r>
      <w:proofErr w:type="spellEnd"/>
      <w:r w:rsidR="00A86665" w:rsidRPr="005A006E">
        <w:rPr>
          <w:sz w:val="24"/>
          <w:szCs w:val="24"/>
          <w:lang w:val="uk-UA"/>
        </w:rPr>
        <w:t>14</w:t>
      </w:r>
      <w:r w:rsidRPr="005A006E">
        <w:rPr>
          <w:sz w:val="24"/>
          <w:szCs w:val="24"/>
          <w:lang w:val="uk-UA"/>
        </w:rPr>
        <w:t>}}л. по {{</w:t>
      </w:r>
      <w:proofErr w:type="spellStart"/>
      <w:r w:rsidRPr="005A006E">
        <w:rPr>
          <w:sz w:val="24"/>
          <w:szCs w:val="24"/>
        </w:rPr>
        <w:t>liq</w:t>
      </w:r>
      <w:proofErr w:type="spellEnd"/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cena</w:t>
      </w:r>
      <w:proofErr w:type="spellEnd"/>
      <w:r w:rsidR="00A86665" w:rsidRPr="005A006E">
        <w:rPr>
          <w:sz w:val="24"/>
          <w:szCs w:val="24"/>
          <w:lang w:val="uk-UA"/>
        </w:rPr>
        <w:t>14</w:t>
      </w:r>
      <w:r w:rsidRPr="005A006E">
        <w:rPr>
          <w:sz w:val="24"/>
          <w:szCs w:val="24"/>
          <w:lang w:val="uk-UA"/>
        </w:rPr>
        <w:t xml:space="preserve">}} грн. = </w:t>
      </w:r>
      <w:r w:rsidRPr="005A006E">
        <w:rPr>
          <w:b/>
          <w:sz w:val="24"/>
          <w:szCs w:val="24"/>
          <w:lang w:val="uk-UA"/>
        </w:rPr>
        <w:t>{{</w:t>
      </w:r>
      <w:proofErr w:type="spellStart"/>
      <w:r w:rsidR="000A51F4" w:rsidRPr="005A006E">
        <w:rPr>
          <w:b/>
          <w:sz w:val="24"/>
          <w:szCs w:val="24"/>
        </w:rPr>
        <w:t>li</w:t>
      </w:r>
      <w:r w:rsidR="005369B9" w:rsidRPr="005A006E">
        <w:rPr>
          <w:b/>
          <w:sz w:val="24"/>
          <w:szCs w:val="24"/>
        </w:rPr>
        <w:t>q</w:t>
      </w:r>
      <w:proofErr w:type="spellEnd"/>
      <w:r w:rsidRPr="005A006E">
        <w:rPr>
          <w:b/>
          <w:sz w:val="24"/>
          <w:szCs w:val="24"/>
          <w:lang w:val="uk-UA"/>
        </w:rPr>
        <w:t>_</w:t>
      </w:r>
      <w:r w:rsidRPr="005A006E">
        <w:rPr>
          <w:b/>
          <w:sz w:val="24"/>
          <w:szCs w:val="24"/>
        </w:rPr>
        <w:t>sum</w:t>
      </w:r>
      <w:r w:rsidR="00A86665" w:rsidRPr="005A006E">
        <w:rPr>
          <w:b/>
          <w:sz w:val="24"/>
          <w:szCs w:val="24"/>
          <w:lang w:val="uk-UA"/>
        </w:rPr>
        <w:t>14</w:t>
      </w:r>
      <w:r w:rsidRPr="005A006E">
        <w:rPr>
          <w:b/>
          <w:sz w:val="24"/>
          <w:szCs w:val="24"/>
          <w:lang w:val="uk-UA"/>
        </w:rPr>
        <w:t>}}грн.</w:t>
      </w:r>
    </w:p>
    <w:p w:rsidR="00AB401B" w:rsidRPr="005A006E" w:rsidRDefault="00AB401B" w:rsidP="00AB401B">
      <w:pPr>
        <w:pStyle w:val="a9"/>
        <w:tabs>
          <w:tab w:val="left" w:pos="3402"/>
        </w:tabs>
        <w:rPr>
          <w:sz w:val="24"/>
          <w:szCs w:val="24"/>
          <w:lang w:val="uk-UA"/>
        </w:rPr>
      </w:pPr>
      <w:r w:rsidRPr="005A006E">
        <w:rPr>
          <w:b/>
          <w:sz w:val="24"/>
          <w:szCs w:val="24"/>
          <w:lang w:val="uk-UA"/>
        </w:rPr>
        <w:t>{{</w:t>
      </w:r>
      <w:proofErr w:type="spellStart"/>
      <w:r w:rsidRPr="005A006E">
        <w:rPr>
          <w:b/>
          <w:sz w:val="24"/>
          <w:szCs w:val="24"/>
        </w:rPr>
        <w:t>liq</w:t>
      </w:r>
      <w:proofErr w:type="spellEnd"/>
      <w:r w:rsidRPr="005A006E">
        <w:rPr>
          <w:b/>
          <w:sz w:val="24"/>
          <w:szCs w:val="24"/>
          <w:lang w:val="uk-UA"/>
        </w:rPr>
        <w:t>_</w:t>
      </w:r>
      <w:proofErr w:type="spellStart"/>
      <w:r w:rsidRPr="005A006E">
        <w:rPr>
          <w:b/>
          <w:sz w:val="24"/>
          <w:szCs w:val="24"/>
        </w:rPr>
        <w:t>naz</w:t>
      </w:r>
      <w:proofErr w:type="spellEnd"/>
      <w:r w:rsidR="00A86665" w:rsidRPr="005A006E">
        <w:rPr>
          <w:b/>
          <w:sz w:val="24"/>
          <w:szCs w:val="24"/>
          <w:lang w:val="uk-UA"/>
        </w:rPr>
        <w:t>15</w:t>
      </w:r>
      <w:r w:rsidRPr="005A006E">
        <w:rPr>
          <w:b/>
          <w:sz w:val="24"/>
          <w:szCs w:val="24"/>
          <w:lang w:val="uk-UA"/>
        </w:rPr>
        <w:t>}}</w:t>
      </w:r>
      <w:r w:rsidRPr="005A006E">
        <w:rPr>
          <w:sz w:val="24"/>
          <w:szCs w:val="24"/>
          <w:lang w:val="uk-UA"/>
        </w:rPr>
        <w:t>: ({{</w:t>
      </w:r>
      <w:r w:rsidRPr="005A006E">
        <w:rPr>
          <w:sz w:val="24"/>
          <w:szCs w:val="24"/>
        </w:rPr>
        <w:t>liquor</w:t>
      </w:r>
      <w:r w:rsidR="00A86665" w:rsidRPr="005A006E">
        <w:rPr>
          <w:sz w:val="24"/>
          <w:szCs w:val="24"/>
          <w:lang w:val="uk-UA"/>
        </w:rPr>
        <w:t>15</w:t>
      </w:r>
      <w:r w:rsidRPr="005A006E">
        <w:rPr>
          <w:sz w:val="24"/>
          <w:szCs w:val="24"/>
          <w:lang w:val="uk-UA"/>
        </w:rPr>
        <w:t>}}) = {{</w:t>
      </w:r>
      <w:proofErr w:type="spellStart"/>
      <w:r w:rsidRPr="005A006E">
        <w:rPr>
          <w:sz w:val="24"/>
          <w:szCs w:val="24"/>
        </w:rPr>
        <w:t>liq</w:t>
      </w:r>
      <w:proofErr w:type="spellEnd"/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col</w:t>
      </w:r>
      <w:proofErr w:type="spellEnd"/>
      <w:r w:rsidR="00A86665" w:rsidRPr="005A006E">
        <w:rPr>
          <w:sz w:val="24"/>
          <w:szCs w:val="24"/>
          <w:lang w:val="uk-UA"/>
        </w:rPr>
        <w:t>15</w:t>
      </w:r>
      <w:r w:rsidRPr="005A006E">
        <w:rPr>
          <w:sz w:val="24"/>
          <w:szCs w:val="24"/>
          <w:lang w:val="uk-UA"/>
        </w:rPr>
        <w:t>}}л. по {{</w:t>
      </w:r>
      <w:proofErr w:type="spellStart"/>
      <w:r w:rsidRPr="005A006E">
        <w:rPr>
          <w:sz w:val="24"/>
          <w:szCs w:val="24"/>
        </w:rPr>
        <w:t>liq</w:t>
      </w:r>
      <w:proofErr w:type="spellEnd"/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cena</w:t>
      </w:r>
      <w:proofErr w:type="spellEnd"/>
      <w:r w:rsidR="00A86665" w:rsidRPr="005A006E">
        <w:rPr>
          <w:sz w:val="24"/>
          <w:szCs w:val="24"/>
          <w:lang w:val="uk-UA"/>
        </w:rPr>
        <w:t>15</w:t>
      </w:r>
      <w:r w:rsidRPr="005A006E">
        <w:rPr>
          <w:sz w:val="24"/>
          <w:szCs w:val="24"/>
          <w:lang w:val="uk-UA"/>
        </w:rPr>
        <w:t xml:space="preserve">}} грн. = </w:t>
      </w:r>
      <w:r w:rsidRPr="005A006E">
        <w:rPr>
          <w:b/>
          <w:sz w:val="24"/>
          <w:szCs w:val="24"/>
          <w:lang w:val="uk-UA"/>
        </w:rPr>
        <w:t>{{</w:t>
      </w:r>
      <w:proofErr w:type="spellStart"/>
      <w:r w:rsidRPr="005A006E">
        <w:rPr>
          <w:b/>
          <w:sz w:val="24"/>
          <w:szCs w:val="24"/>
        </w:rPr>
        <w:t>liq</w:t>
      </w:r>
      <w:proofErr w:type="spellEnd"/>
      <w:r w:rsidRPr="005A006E">
        <w:rPr>
          <w:b/>
          <w:sz w:val="24"/>
          <w:szCs w:val="24"/>
          <w:lang w:val="uk-UA"/>
        </w:rPr>
        <w:t>_</w:t>
      </w:r>
      <w:r w:rsidRPr="005A006E">
        <w:rPr>
          <w:b/>
          <w:sz w:val="24"/>
          <w:szCs w:val="24"/>
        </w:rPr>
        <w:t>sum</w:t>
      </w:r>
      <w:r w:rsidR="00A86665" w:rsidRPr="005A006E">
        <w:rPr>
          <w:b/>
          <w:sz w:val="24"/>
          <w:szCs w:val="24"/>
          <w:lang w:val="uk-UA"/>
        </w:rPr>
        <w:t>15</w:t>
      </w:r>
      <w:r w:rsidRPr="005A006E">
        <w:rPr>
          <w:b/>
          <w:sz w:val="24"/>
          <w:szCs w:val="24"/>
          <w:lang w:val="uk-UA"/>
        </w:rPr>
        <w:t>}}грн.</w:t>
      </w:r>
    </w:p>
    <w:p w:rsidR="00AB401B" w:rsidRPr="005A006E" w:rsidRDefault="00AB401B" w:rsidP="00AB401B">
      <w:pPr>
        <w:pStyle w:val="a9"/>
        <w:tabs>
          <w:tab w:val="left" w:pos="3402"/>
        </w:tabs>
        <w:rPr>
          <w:sz w:val="24"/>
          <w:szCs w:val="24"/>
          <w:lang w:val="uk-UA"/>
        </w:rPr>
      </w:pPr>
      <w:r w:rsidRPr="005A006E">
        <w:rPr>
          <w:b/>
          <w:sz w:val="24"/>
          <w:szCs w:val="24"/>
          <w:lang w:val="uk-UA"/>
        </w:rPr>
        <w:t>{{</w:t>
      </w:r>
      <w:proofErr w:type="spellStart"/>
      <w:r w:rsidRPr="005A006E">
        <w:rPr>
          <w:b/>
          <w:sz w:val="24"/>
          <w:szCs w:val="24"/>
        </w:rPr>
        <w:t>liq</w:t>
      </w:r>
      <w:proofErr w:type="spellEnd"/>
      <w:r w:rsidRPr="005A006E">
        <w:rPr>
          <w:b/>
          <w:sz w:val="24"/>
          <w:szCs w:val="24"/>
          <w:lang w:val="uk-UA"/>
        </w:rPr>
        <w:t>_</w:t>
      </w:r>
      <w:proofErr w:type="spellStart"/>
      <w:r w:rsidRPr="005A006E">
        <w:rPr>
          <w:b/>
          <w:sz w:val="24"/>
          <w:szCs w:val="24"/>
        </w:rPr>
        <w:t>naz</w:t>
      </w:r>
      <w:proofErr w:type="spellEnd"/>
      <w:r w:rsidR="00A86665" w:rsidRPr="005A006E">
        <w:rPr>
          <w:b/>
          <w:sz w:val="24"/>
          <w:szCs w:val="24"/>
          <w:lang w:val="uk-UA"/>
        </w:rPr>
        <w:t>16</w:t>
      </w:r>
      <w:r w:rsidRPr="005A006E">
        <w:rPr>
          <w:b/>
          <w:sz w:val="24"/>
          <w:szCs w:val="24"/>
          <w:lang w:val="uk-UA"/>
        </w:rPr>
        <w:t>}}</w:t>
      </w:r>
      <w:r w:rsidRPr="005A006E">
        <w:rPr>
          <w:sz w:val="24"/>
          <w:szCs w:val="24"/>
          <w:lang w:val="uk-UA"/>
        </w:rPr>
        <w:t>: ({{</w:t>
      </w:r>
      <w:r w:rsidRPr="005A006E">
        <w:rPr>
          <w:sz w:val="24"/>
          <w:szCs w:val="24"/>
        </w:rPr>
        <w:t>liquor</w:t>
      </w:r>
      <w:r w:rsidR="00A86665" w:rsidRPr="005A006E">
        <w:rPr>
          <w:sz w:val="24"/>
          <w:szCs w:val="24"/>
          <w:lang w:val="uk-UA"/>
        </w:rPr>
        <w:t>16</w:t>
      </w:r>
      <w:r w:rsidRPr="005A006E">
        <w:rPr>
          <w:sz w:val="24"/>
          <w:szCs w:val="24"/>
          <w:lang w:val="uk-UA"/>
        </w:rPr>
        <w:t>}}) = {{</w:t>
      </w:r>
      <w:proofErr w:type="spellStart"/>
      <w:r w:rsidRPr="005A006E">
        <w:rPr>
          <w:sz w:val="24"/>
          <w:szCs w:val="24"/>
        </w:rPr>
        <w:t>liq</w:t>
      </w:r>
      <w:proofErr w:type="spellEnd"/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col</w:t>
      </w:r>
      <w:proofErr w:type="spellEnd"/>
      <w:r w:rsidR="00A86665" w:rsidRPr="005A006E">
        <w:rPr>
          <w:sz w:val="24"/>
          <w:szCs w:val="24"/>
          <w:lang w:val="uk-UA"/>
        </w:rPr>
        <w:t>16</w:t>
      </w:r>
      <w:r w:rsidRPr="005A006E">
        <w:rPr>
          <w:sz w:val="24"/>
          <w:szCs w:val="24"/>
          <w:lang w:val="uk-UA"/>
        </w:rPr>
        <w:t>}}л. по {{</w:t>
      </w:r>
      <w:proofErr w:type="spellStart"/>
      <w:r w:rsidRPr="005A006E">
        <w:rPr>
          <w:sz w:val="24"/>
          <w:szCs w:val="24"/>
        </w:rPr>
        <w:t>liq</w:t>
      </w:r>
      <w:proofErr w:type="spellEnd"/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cena</w:t>
      </w:r>
      <w:proofErr w:type="spellEnd"/>
      <w:r w:rsidR="00A86665" w:rsidRPr="005A006E">
        <w:rPr>
          <w:sz w:val="24"/>
          <w:szCs w:val="24"/>
          <w:lang w:val="uk-UA"/>
        </w:rPr>
        <w:t>16</w:t>
      </w:r>
      <w:r w:rsidRPr="005A006E">
        <w:rPr>
          <w:sz w:val="24"/>
          <w:szCs w:val="24"/>
          <w:lang w:val="uk-UA"/>
        </w:rPr>
        <w:t xml:space="preserve">}} грн. = </w:t>
      </w:r>
      <w:r w:rsidRPr="005A006E">
        <w:rPr>
          <w:b/>
          <w:sz w:val="24"/>
          <w:szCs w:val="24"/>
          <w:lang w:val="uk-UA"/>
        </w:rPr>
        <w:t>{{</w:t>
      </w:r>
      <w:proofErr w:type="spellStart"/>
      <w:r w:rsidRPr="005A006E">
        <w:rPr>
          <w:b/>
          <w:sz w:val="24"/>
          <w:szCs w:val="24"/>
        </w:rPr>
        <w:t>liq</w:t>
      </w:r>
      <w:proofErr w:type="spellEnd"/>
      <w:r w:rsidRPr="005A006E">
        <w:rPr>
          <w:b/>
          <w:sz w:val="24"/>
          <w:szCs w:val="24"/>
          <w:lang w:val="uk-UA"/>
        </w:rPr>
        <w:t>_</w:t>
      </w:r>
      <w:r w:rsidRPr="005A006E">
        <w:rPr>
          <w:b/>
          <w:sz w:val="24"/>
          <w:szCs w:val="24"/>
        </w:rPr>
        <w:t>sum</w:t>
      </w:r>
      <w:r w:rsidR="00A86665" w:rsidRPr="005A006E">
        <w:rPr>
          <w:b/>
          <w:sz w:val="24"/>
          <w:szCs w:val="24"/>
          <w:lang w:val="uk-UA"/>
        </w:rPr>
        <w:t>16</w:t>
      </w:r>
      <w:r w:rsidRPr="005A006E">
        <w:rPr>
          <w:b/>
          <w:sz w:val="24"/>
          <w:szCs w:val="24"/>
          <w:lang w:val="uk-UA"/>
        </w:rPr>
        <w:t>}}грн.</w:t>
      </w:r>
    </w:p>
    <w:p w:rsidR="00AB401B" w:rsidRPr="005A006E" w:rsidRDefault="00AB401B" w:rsidP="00AB401B">
      <w:pPr>
        <w:pStyle w:val="a9"/>
        <w:tabs>
          <w:tab w:val="left" w:pos="3402"/>
        </w:tabs>
        <w:rPr>
          <w:sz w:val="24"/>
          <w:szCs w:val="24"/>
          <w:lang w:val="uk-UA"/>
        </w:rPr>
      </w:pPr>
      <w:r w:rsidRPr="005A006E">
        <w:rPr>
          <w:b/>
          <w:sz w:val="24"/>
          <w:szCs w:val="24"/>
          <w:lang w:val="uk-UA"/>
        </w:rPr>
        <w:t>{{</w:t>
      </w:r>
      <w:proofErr w:type="spellStart"/>
      <w:r w:rsidRPr="005A006E">
        <w:rPr>
          <w:b/>
          <w:sz w:val="24"/>
          <w:szCs w:val="24"/>
        </w:rPr>
        <w:t>liq</w:t>
      </w:r>
      <w:proofErr w:type="spellEnd"/>
      <w:r w:rsidRPr="005A006E">
        <w:rPr>
          <w:b/>
          <w:sz w:val="24"/>
          <w:szCs w:val="24"/>
          <w:lang w:val="uk-UA"/>
        </w:rPr>
        <w:t>_</w:t>
      </w:r>
      <w:proofErr w:type="spellStart"/>
      <w:r w:rsidRPr="005A006E">
        <w:rPr>
          <w:b/>
          <w:sz w:val="24"/>
          <w:szCs w:val="24"/>
        </w:rPr>
        <w:t>naz</w:t>
      </w:r>
      <w:proofErr w:type="spellEnd"/>
      <w:r w:rsidR="00A86665" w:rsidRPr="005A006E">
        <w:rPr>
          <w:b/>
          <w:sz w:val="24"/>
          <w:szCs w:val="24"/>
          <w:lang w:val="uk-UA"/>
        </w:rPr>
        <w:t>17</w:t>
      </w:r>
      <w:r w:rsidRPr="005A006E">
        <w:rPr>
          <w:b/>
          <w:sz w:val="24"/>
          <w:szCs w:val="24"/>
          <w:lang w:val="uk-UA"/>
        </w:rPr>
        <w:t>}}</w:t>
      </w:r>
      <w:r w:rsidRPr="005A006E">
        <w:rPr>
          <w:sz w:val="24"/>
          <w:szCs w:val="24"/>
          <w:lang w:val="uk-UA"/>
        </w:rPr>
        <w:t>: ({{</w:t>
      </w:r>
      <w:r w:rsidRPr="005A006E">
        <w:rPr>
          <w:sz w:val="24"/>
          <w:szCs w:val="24"/>
        </w:rPr>
        <w:t>liquor</w:t>
      </w:r>
      <w:r w:rsidR="00A86665" w:rsidRPr="005A006E">
        <w:rPr>
          <w:sz w:val="24"/>
          <w:szCs w:val="24"/>
          <w:lang w:val="uk-UA"/>
        </w:rPr>
        <w:t>17</w:t>
      </w:r>
      <w:r w:rsidRPr="005A006E">
        <w:rPr>
          <w:sz w:val="24"/>
          <w:szCs w:val="24"/>
          <w:lang w:val="uk-UA"/>
        </w:rPr>
        <w:t>}}) = {{</w:t>
      </w:r>
      <w:proofErr w:type="spellStart"/>
      <w:r w:rsidRPr="005A006E">
        <w:rPr>
          <w:sz w:val="24"/>
          <w:szCs w:val="24"/>
        </w:rPr>
        <w:t>liq</w:t>
      </w:r>
      <w:proofErr w:type="spellEnd"/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col</w:t>
      </w:r>
      <w:proofErr w:type="spellEnd"/>
      <w:r w:rsidR="00A86665" w:rsidRPr="005A006E">
        <w:rPr>
          <w:sz w:val="24"/>
          <w:szCs w:val="24"/>
          <w:lang w:val="uk-UA"/>
        </w:rPr>
        <w:t>17</w:t>
      </w:r>
      <w:r w:rsidRPr="005A006E">
        <w:rPr>
          <w:sz w:val="24"/>
          <w:szCs w:val="24"/>
          <w:lang w:val="uk-UA"/>
        </w:rPr>
        <w:t>}}л. по {{</w:t>
      </w:r>
      <w:proofErr w:type="spellStart"/>
      <w:r w:rsidRPr="005A006E">
        <w:rPr>
          <w:sz w:val="24"/>
          <w:szCs w:val="24"/>
        </w:rPr>
        <w:t>liq</w:t>
      </w:r>
      <w:proofErr w:type="spellEnd"/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cena</w:t>
      </w:r>
      <w:proofErr w:type="spellEnd"/>
      <w:r w:rsidR="00A86665" w:rsidRPr="005A006E">
        <w:rPr>
          <w:sz w:val="24"/>
          <w:szCs w:val="24"/>
          <w:lang w:val="uk-UA"/>
        </w:rPr>
        <w:t>17</w:t>
      </w:r>
      <w:r w:rsidRPr="005A006E">
        <w:rPr>
          <w:sz w:val="24"/>
          <w:szCs w:val="24"/>
          <w:lang w:val="uk-UA"/>
        </w:rPr>
        <w:t xml:space="preserve">}} грн. = </w:t>
      </w:r>
      <w:r w:rsidRPr="005A006E">
        <w:rPr>
          <w:b/>
          <w:sz w:val="24"/>
          <w:szCs w:val="24"/>
          <w:lang w:val="uk-UA"/>
        </w:rPr>
        <w:t>{{</w:t>
      </w:r>
      <w:proofErr w:type="spellStart"/>
      <w:r w:rsidRPr="005A006E">
        <w:rPr>
          <w:b/>
          <w:sz w:val="24"/>
          <w:szCs w:val="24"/>
        </w:rPr>
        <w:t>liq</w:t>
      </w:r>
      <w:proofErr w:type="spellEnd"/>
      <w:r w:rsidRPr="005A006E">
        <w:rPr>
          <w:b/>
          <w:sz w:val="24"/>
          <w:szCs w:val="24"/>
          <w:lang w:val="uk-UA"/>
        </w:rPr>
        <w:t>_</w:t>
      </w:r>
      <w:r w:rsidRPr="005A006E">
        <w:rPr>
          <w:b/>
          <w:sz w:val="24"/>
          <w:szCs w:val="24"/>
        </w:rPr>
        <w:t>sum</w:t>
      </w:r>
      <w:r w:rsidR="00A86665" w:rsidRPr="005A006E">
        <w:rPr>
          <w:b/>
          <w:sz w:val="24"/>
          <w:szCs w:val="24"/>
          <w:lang w:val="uk-UA"/>
        </w:rPr>
        <w:t>17</w:t>
      </w:r>
      <w:r w:rsidRPr="005A006E">
        <w:rPr>
          <w:b/>
          <w:sz w:val="24"/>
          <w:szCs w:val="24"/>
          <w:lang w:val="uk-UA"/>
        </w:rPr>
        <w:t>}}грн.</w:t>
      </w:r>
    </w:p>
    <w:p w:rsidR="00AB401B" w:rsidRPr="005A006E" w:rsidRDefault="00AB401B" w:rsidP="00AB401B">
      <w:pPr>
        <w:pStyle w:val="a9"/>
        <w:tabs>
          <w:tab w:val="left" w:pos="3402"/>
        </w:tabs>
        <w:rPr>
          <w:sz w:val="24"/>
          <w:szCs w:val="24"/>
          <w:lang w:val="uk-UA"/>
        </w:rPr>
      </w:pPr>
      <w:r w:rsidRPr="005A006E">
        <w:rPr>
          <w:b/>
          <w:sz w:val="24"/>
          <w:szCs w:val="24"/>
          <w:lang w:val="uk-UA"/>
        </w:rPr>
        <w:t>{{</w:t>
      </w:r>
      <w:proofErr w:type="spellStart"/>
      <w:r w:rsidRPr="005A006E">
        <w:rPr>
          <w:b/>
          <w:sz w:val="24"/>
          <w:szCs w:val="24"/>
        </w:rPr>
        <w:t>liq</w:t>
      </w:r>
      <w:proofErr w:type="spellEnd"/>
      <w:r w:rsidRPr="005A006E">
        <w:rPr>
          <w:b/>
          <w:sz w:val="24"/>
          <w:szCs w:val="24"/>
          <w:lang w:val="uk-UA"/>
        </w:rPr>
        <w:t>_</w:t>
      </w:r>
      <w:proofErr w:type="spellStart"/>
      <w:r w:rsidRPr="005A006E">
        <w:rPr>
          <w:b/>
          <w:sz w:val="24"/>
          <w:szCs w:val="24"/>
        </w:rPr>
        <w:t>naz</w:t>
      </w:r>
      <w:proofErr w:type="spellEnd"/>
      <w:r w:rsidR="00A86665" w:rsidRPr="005A006E">
        <w:rPr>
          <w:b/>
          <w:sz w:val="24"/>
          <w:szCs w:val="24"/>
          <w:lang w:val="uk-UA"/>
        </w:rPr>
        <w:t>18</w:t>
      </w:r>
      <w:r w:rsidRPr="005A006E">
        <w:rPr>
          <w:b/>
          <w:sz w:val="24"/>
          <w:szCs w:val="24"/>
          <w:lang w:val="uk-UA"/>
        </w:rPr>
        <w:t>}}</w:t>
      </w:r>
      <w:r w:rsidRPr="005A006E">
        <w:rPr>
          <w:sz w:val="24"/>
          <w:szCs w:val="24"/>
          <w:lang w:val="uk-UA"/>
        </w:rPr>
        <w:t>: ({{</w:t>
      </w:r>
      <w:r w:rsidRPr="005A006E">
        <w:rPr>
          <w:sz w:val="24"/>
          <w:szCs w:val="24"/>
        </w:rPr>
        <w:t>liquor</w:t>
      </w:r>
      <w:r w:rsidR="00A86665" w:rsidRPr="005A006E">
        <w:rPr>
          <w:sz w:val="24"/>
          <w:szCs w:val="24"/>
          <w:lang w:val="uk-UA"/>
        </w:rPr>
        <w:t>18</w:t>
      </w:r>
      <w:r w:rsidRPr="005A006E">
        <w:rPr>
          <w:sz w:val="24"/>
          <w:szCs w:val="24"/>
          <w:lang w:val="uk-UA"/>
        </w:rPr>
        <w:t>}}) = {{</w:t>
      </w:r>
      <w:proofErr w:type="spellStart"/>
      <w:r w:rsidRPr="005A006E">
        <w:rPr>
          <w:sz w:val="24"/>
          <w:szCs w:val="24"/>
        </w:rPr>
        <w:t>liq</w:t>
      </w:r>
      <w:proofErr w:type="spellEnd"/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col</w:t>
      </w:r>
      <w:proofErr w:type="spellEnd"/>
      <w:r w:rsidR="00A86665" w:rsidRPr="005A006E">
        <w:rPr>
          <w:sz w:val="24"/>
          <w:szCs w:val="24"/>
          <w:lang w:val="uk-UA"/>
        </w:rPr>
        <w:t>18</w:t>
      </w:r>
      <w:r w:rsidRPr="005A006E">
        <w:rPr>
          <w:sz w:val="24"/>
          <w:szCs w:val="24"/>
          <w:lang w:val="uk-UA"/>
        </w:rPr>
        <w:t>}}л. по {{</w:t>
      </w:r>
      <w:proofErr w:type="spellStart"/>
      <w:r w:rsidRPr="005A006E">
        <w:rPr>
          <w:sz w:val="24"/>
          <w:szCs w:val="24"/>
        </w:rPr>
        <w:t>liq</w:t>
      </w:r>
      <w:proofErr w:type="spellEnd"/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cena</w:t>
      </w:r>
      <w:proofErr w:type="spellEnd"/>
      <w:r w:rsidR="00A86665" w:rsidRPr="005A006E">
        <w:rPr>
          <w:sz w:val="24"/>
          <w:szCs w:val="24"/>
          <w:lang w:val="uk-UA"/>
        </w:rPr>
        <w:t>18</w:t>
      </w:r>
      <w:r w:rsidRPr="005A006E">
        <w:rPr>
          <w:sz w:val="24"/>
          <w:szCs w:val="24"/>
          <w:lang w:val="uk-UA"/>
        </w:rPr>
        <w:t xml:space="preserve">}} грн. = </w:t>
      </w:r>
      <w:r w:rsidRPr="005A006E">
        <w:rPr>
          <w:b/>
          <w:sz w:val="24"/>
          <w:szCs w:val="24"/>
          <w:lang w:val="uk-UA"/>
        </w:rPr>
        <w:t>{{</w:t>
      </w:r>
      <w:proofErr w:type="spellStart"/>
      <w:r w:rsidRPr="005A006E">
        <w:rPr>
          <w:b/>
          <w:sz w:val="24"/>
          <w:szCs w:val="24"/>
        </w:rPr>
        <w:t>liq</w:t>
      </w:r>
      <w:proofErr w:type="spellEnd"/>
      <w:r w:rsidRPr="005A006E">
        <w:rPr>
          <w:b/>
          <w:sz w:val="24"/>
          <w:szCs w:val="24"/>
          <w:lang w:val="uk-UA"/>
        </w:rPr>
        <w:t>_</w:t>
      </w:r>
      <w:r w:rsidRPr="005A006E">
        <w:rPr>
          <w:b/>
          <w:sz w:val="24"/>
          <w:szCs w:val="24"/>
        </w:rPr>
        <w:t>sum</w:t>
      </w:r>
      <w:r w:rsidR="00A86665" w:rsidRPr="005A006E">
        <w:rPr>
          <w:b/>
          <w:sz w:val="24"/>
          <w:szCs w:val="24"/>
          <w:lang w:val="uk-UA"/>
        </w:rPr>
        <w:t>18</w:t>
      </w:r>
      <w:r w:rsidRPr="005A006E">
        <w:rPr>
          <w:b/>
          <w:sz w:val="24"/>
          <w:szCs w:val="24"/>
          <w:lang w:val="uk-UA"/>
        </w:rPr>
        <w:t>}}грн.</w:t>
      </w:r>
    </w:p>
    <w:p w:rsidR="00777D35" w:rsidRPr="005A006E" w:rsidRDefault="0061791D" w:rsidP="00777D35">
      <w:pPr>
        <w:pStyle w:val="a9"/>
        <w:tabs>
          <w:tab w:val="left" w:pos="3402"/>
        </w:tabs>
        <w:jc w:val="right"/>
        <w:rPr>
          <w:b/>
          <w:sz w:val="24"/>
          <w:szCs w:val="24"/>
          <w:lang w:val="uk-UA"/>
        </w:rPr>
      </w:pPr>
      <w:r w:rsidRPr="005A006E">
        <w:rPr>
          <w:sz w:val="24"/>
          <w:szCs w:val="24"/>
          <w:lang w:val="uk-UA"/>
        </w:rPr>
        <w:t xml:space="preserve">ИТОГО: </w:t>
      </w:r>
      <w:r w:rsidR="00282A22" w:rsidRPr="005A006E">
        <w:rPr>
          <w:b/>
          <w:sz w:val="24"/>
          <w:szCs w:val="24"/>
          <w:lang w:val="uk-UA"/>
        </w:rPr>
        <w:t>{{</w:t>
      </w:r>
      <w:r w:rsidR="00282A22" w:rsidRPr="005A006E">
        <w:rPr>
          <w:b/>
          <w:sz w:val="24"/>
          <w:szCs w:val="24"/>
        </w:rPr>
        <w:t>sum</w:t>
      </w:r>
      <w:r w:rsidR="00282A22" w:rsidRPr="005A006E">
        <w:rPr>
          <w:b/>
          <w:sz w:val="24"/>
          <w:szCs w:val="24"/>
          <w:lang w:val="uk-UA"/>
        </w:rPr>
        <w:t>_</w:t>
      </w:r>
      <w:proofErr w:type="spellStart"/>
      <w:r w:rsidR="00282A22" w:rsidRPr="005A006E">
        <w:rPr>
          <w:b/>
          <w:sz w:val="24"/>
          <w:szCs w:val="24"/>
        </w:rPr>
        <w:t>liq</w:t>
      </w:r>
      <w:proofErr w:type="spellEnd"/>
      <w:r w:rsidR="00282A22" w:rsidRPr="005A006E">
        <w:rPr>
          <w:b/>
          <w:sz w:val="24"/>
          <w:szCs w:val="24"/>
          <w:lang w:val="uk-UA"/>
        </w:rPr>
        <w:t>}}</w:t>
      </w:r>
    </w:p>
    <w:p w:rsidR="005A006E" w:rsidRPr="005A006E" w:rsidRDefault="005A006E" w:rsidP="005A006E">
      <w:pPr>
        <w:pStyle w:val="a9"/>
        <w:tabs>
          <w:tab w:val="left" w:pos="3402"/>
        </w:tabs>
        <w:jc w:val="center"/>
        <w:rPr>
          <w:b/>
          <w:sz w:val="32"/>
          <w:szCs w:val="32"/>
          <w:lang w:val="uk-UA"/>
        </w:rPr>
      </w:pPr>
      <w:proofErr w:type="spellStart"/>
      <w:r w:rsidRPr="005A006E">
        <w:rPr>
          <w:b/>
          <w:sz w:val="32"/>
          <w:szCs w:val="32"/>
          <w:lang w:val="uk-UA"/>
        </w:rPr>
        <w:t>Слабоалкоголка</w:t>
      </w:r>
      <w:proofErr w:type="spellEnd"/>
    </w:p>
    <w:p w:rsidR="005A006E" w:rsidRPr="005A006E" w:rsidRDefault="005A006E" w:rsidP="005A006E">
      <w:pPr>
        <w:pStyle w:val="a9"/>
        <w:tabs>
          <w:tab w:val="left" w:pos="3402"/>
        </w:tabs>
        <w:rPr>
          <w:sz w:val="24"/>
          <w:szCs w:val="24"/>
          <w:lang w:val="uk-UA"/>
        </w:rPr>
      </w:pPr>
      <w:r w:rsidRPr="005A006E">
        <w:rPr>
          <w:b/>
          <w:sz w:val="24"/>
          <w:szCs w:val="24"/>
          <w:lang w:val="uk-UA"/>
        </w:rPr>
        <w:t>{{</w:t>
      </w:r>
      <w:r w:rsidRPr="005A006E">
        <w:rPr>
          <w:b/>
          <w:sz w:val="24"/>
          <w:szCs w:val="24"/>
        </w:rPr>
        <w:t>low</w:t>
      </w:r>
      <w:r w:rsidRPr="005A006E">
        <w:rPr>
          <w:b/>
          <w:sz w:val="24"/>
          <w:szCs w:val="24"/>
          <w:lang w:val="uk-UA"/>
        </w:rPr>
        <w:t>_</w:t>
      </w:r>
      <w:proofErr w:type="spellStart"/>
      <w:r w:rsidRPr="005A006E">
        <w:rPr>
          <w:b/>
          <w:sz w:val="24"/>
          <w:szCs w:val="24"/>
        </w:rPr>
        <w:t>naz</w:t>
      </w:r>
      <w:proofErr w:type="spellEnd"/>
      <w:r w:rsidRPr="005A006E">
        <w:rPr>
          <w:b/>
          <w:sz w:val="24"/>
          <w:szCs w:val="24"/>
          <w:lang w:val="uk-UA"/>
        </w:rPr>
        <w:t>0}}</w:t>
      </w:r>
      <w:r w:rsidRPr="005A006E">
        <w:rPr>
          <w:sz w:val="24"/>
          <w:szCs w:val="24"/>
          <w:lang w:val="uk-UA"/>
        </w:rPr>
        <w:t>: ({{</w:t>
      </w:r>
      <w:r w:rsidRPr="005A006E">
        <w:rPr>
          <w:sz w:val="24"/>
          <w:szCs w:val="24"/>
        </w:rPr>
        <w:t>low</w:t>
      </w:r>
      <w:r w:rsidRPr="005A006E">
        <w:rPr>
          <w:sz w:val="24"/>
          <w:szCs w:val="24"/>
          <w:lang w:val="uk-UA"/>
        </w:rPr>
        <w:t>_</w:t>
      </w:r>
      <w:r w:rsidRPr="005A006E">
        <w:rPr>
          <w:sz w:val="24"/>
          <w:szCs w:val="24"/>
        </w:rPr>
        <w:t>alcohol</w:t>
      </w:r>
      <w:r w:rsidRPr="005A006E">
        <w:rPr>
          <w:sz w:val="24"/>
          <w:szCs w:val="24"/>
          <w:lang w:val="uk-UA"/>
        </w:rPr>
        <w:t>0}}) = {{</w:t>
      </w:r>
      <w:r w:rsidRPr="005A006E">
        <w:rPr>
          <w:sz w:val="24"/>
          <w:szCs w:val="24"/>
        </w:rPr>
        <w:t>low</w:t>
      </w:r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col</w:t>
      </w:r>
      <w:proofErr w:type="spellEnd"/>
      <w:r w:rsidRPr="005A006E">
        <w:rPr>
          <w:sz w:val="24"/>
          <w:szCs w:val="24"/>
          <w:lang w:val="uk-UA"/>
        </w:rPr>
        <w:t>0}}шт. по {{</w:t>
      </w:r>
      <w:r w:rsidRPr="005A006E">
        <w:rPr>
          <w:sz w:val="24"/>
          <w:szCs w:val="24"/>
        </w:rPr>
        <w:t>low</w:t>
      </w:r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cena</w:t>
      </w:r>
      <w:proofErr w:type="spellEnd"/>
      <w:r w:rsidRPr="005A006E">
        <w:rPr>
          <w:sz w:val="24"/>
          <w:szCs w:val="24"/>
          <w:lang w:val="uk-UA"/>
        </w:rPr>
        <w:t xml:space="preserve">0}} грн. = </w:t>
      </w:r>
      <w:r w:rsidRPr="005A006E">
        <w:rPr>
          <w:b/>
          <w:sz w:val="24"/>
          <w:szCs w:val="24"/>
          <w:lang w:val="uk-UA"/>
        </w:rPr>
        <w:t>{{</w:t>
      </w:r>
      <w:r w:rsidRPr="005A006E">
        <w:rPr>
          <w:b/>
          <w:sz w:val="24"/>
          <w:szCs w:val="24"/>
        </w:rPr>
        <w:t>low</w:t>
      </w:r>
      <w:r w:rsidRPr="005A006E">
        <w:rPr>
          <w:b/>
          <w:sz w:val="24"/>
          <w:szCs w:val="24"/>
          <w:lang w:val="uk-UA"/>
        </w:rPr>
        <w:t>_</w:t>
      </w:r>
      <w:r w:rsidRPr="005A006E">
        <w:rPr>
          <w:b/>
          <w:sz w:val="24"/>
          <w:szCs w:val="24"/>
        </w:rPr>
        <w:t>sum</w:t>
      </w:r>
      <w:r w:rsidRPr="005A006E">
        <w:rPr>
          <w:b/>
          <w:sz w:val="24"/>
          <w:szCs w:val="24"/>
          <w:lang w:val="uk-UA"/>
        </w:rPr>
        <w:t>0}}грн.</w:t>
      </w:r>
    </w:p>
    <w:p w:rsidR="005A006E" w:rsidRPr="005A006E" w:rsidRDefault="005A006E" w:rsidP="005A006E">
      <w:pPr>
        <w:pStyle w:val="a9"/>
        <w:tabs>
          <w:tab w:val="left" w:pos="3402"/>
        </w:tabs>
        <w:rPr>
          <w:sz w:val="24"/>
          <w:szCs w:val="24"/>
          <w:lang w:val="uk-UA"/>
        </w:rPr>
      </w:pPr>
      <w:r w:rsidRPr="005A006E">
        <w:rPr>
          <w:b/>
          <w:sz w:val="24"/>
          <w:szCs w:val="24"/>
          <w:lang w:val="uk-UA"/>
        </w:rPr>
        <w:t>{{</w:t>
      </w:r>
      <w:r w:rsidRPr="005A006E">
        <w:rPr>
          <w:b/>
          <w:sz w:val="24"/>
          <w:szCs w:val="24"/>
        </w:rPr>
        <w:t>low</w:t>
      </w:r>
      <w:r w:rsidRPr="005A006E">
        <w:rPr>
          <w:b/>
          <w:sz w:val="24"/>
          <w:szCs w:val="24"/>
          <w:lang w:val="uk-UA"/>
        </w:rPr>
        <w:t>_</w:t>
      </w:r>
      <w:proofErr w:type="spellStart"/>
      <w:r w:rsidRPr="005A006E">
        <w:rPr>
          <w:b/>
          <w:sz w:val="24"/>
          <w:szCs w:val="24"/>
        </w:rPr>
        <w:t>naz</w:t>
      </w:r>
      <w:proofErr w:type="spellEnd"/>
      <w:r w:rsidRPr="005A006E">
        <w:rPr>
          <w:b/>
          <w:sz w:val="24"/>
          <w:szCs w:val="24"/>
          <w:lang w:val="uk-UA"/>
        </w:rPr>
        <w:t>1}}</w:t>
      </w:r>
      <w:r w:rsidRPr="005A006E">
        <w:rPr>
          <w:sz w:val="24"/>
          <w:szCs w:val="24"/>
          <w:lang w:val="uk-UA"/>
        </w:rPr>
        <w:t>: ({{</w:t>
      </w:r>
      <w:r w:rsidRPr="005A006E">
        <w:rPr>
          <w:sz w:val="24"/>
          <w:szCs w:val="24"/>
        </w:rPr>
        <w:t>low</w:t>
      </w:r>
      <w:r w:rsidRPr="005A006E">
        <w:rPr>
          <w:sz w:val="24"/>
          <w:szCs w:val="24"/>
          <w:lang w:val="uk-UA"/>
        </w:rPr>
        <w:t>_</w:t>
      </w:r>
      <w:r w:rsidRPr="005A006E">
        <w:rPr>
          <w:sz w:val="24"/>
          <w:szCs w:val="24"/>
        </w:rPr>
        <w:t>alcohol</w:t>
      </w:r>
      <w:r w:rsidRPr="005A006E">
        <w:rPr>
          <w:sz w:val="24"/>
          <w:szCs w:val="24"/>
          <w:lang w:val="uk-UA"/>
        </w:rPr>
        <w:t>1}}) = {{</w:t>
      </w:r>
      <w:r w:rsidRPr="005A006E">
        <w:rPr>
          <w:sz w:val="24"/>
          <w:szCs w:val="24"/>
        </w:rPr>
        <w:t>low</w:t>
      </w:r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col</w:t>
      </w:r>
      <w:proofErr w:type="spellEnd"/>
      <w:r w:rsidRPr="005A006E">
        <w:rPr>
          <w:sz w:val="24"/>
          <w:szCs w:val="24"/>
          <w:lang w:val="uk-UA"/>
        </w:rPr>
        <w:t>1}}шт. по {{</w:t>
      </w:r>
      <w:r w:rsidRPr="005A006E">
        <w:rPr>
          <w:sz w:val="24"/>
          <w:szCs w:val="24"/>
        </w:rPr>
        <w:t>low</w:t>
      </w:r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cena</w:t>
      </w:r>
      <w:proofErr w:type="spellEnd"/>
      <w:r w:rsidRPr="005A006E">
        <w:rPr>
          <w:sz w:val="24"/>
          <w:szCs w:val="24"/>
          <w:lang w:val="uk-UA"/>
        </w:rPr>
        <w:t xml:space="preserve">1}} грн. = </w:t>
      </w:r>
      <w:r w:rsidRPr="005A006E">
        <w:rPr>
          <w:b/>
          <w:sz w:val="24"/>
          <w:szCs w:val="24"/>
          <w:lang w:val="uk-UA"/>
        </w:rPr>
        <w:t>{{</w:t>
      </w:r>
      <w:r w:rsidRPr="005A006E">
        <w:rPr>
          <w:b/>
          <w:sz w:val="24"/>
          <w:szCs w:val="24"/>
        </w:rPr>
        <w:t>low</w:t>
      </w:r>
      <w:r w:rsidRPr="005A006E">
        <w:rPr>
          <w:b/>
          <w:sz w:val="24"/>
          <w:szCs w:val="24"/>
          <w:lang w:val="uk-UA"/>
        </w:rPr>
        <w:t>_</w:t>
      </w:r>
      <w:r w:rsidRPr="005A006E">
        <w:rPr>
          <w:b/>
          <w:sz w:val="24"/>
          <w:szCs w:val="24"/>
        </w:rPr>
        <w:t>sum</w:t>
      </w:r>
      <w:r w:rsidRPr="005A006E">
        <w:rPr>
          <w:b/>
          <w:sz w:val="24"/>
          <w:szCs w:val="24"/>
          <w:lang w:val="uk-UA"/>
        </w:rPr>
        <w:t>1}}грн.</w:t>
      </w:r>
    </w:p>
    <w:p w:rsidR="005A006E" w:rsidRPr="005A006E" w:rsidRDefault="005A006E" w:rsidP="005A006E">
      <w:pPr>
        <w:pStyle w:val="a9"/>
        <w:tabs>
          <w:tab w:val="left" w:pos="3402"/>
        </w:tabs>
        <w:rPr>
          <w:sz w:val="24"/>
          <w:szCs w:val="24"/>
          <w:lang w:val="uk-UA"/>
        </w:rPr>
      </w:pPr>
      <w:r w:rsidRPr="005A006E">
        <w:rPr>
          <w:b/>
          <w:sz w:val="24"/>
          <w:szCs w:val="24"/>
          <w:lang w:val="uk-UA"/>
        </w:rPr>
        <w:lastRenderedPageBreak/>
        <w:t>{{</w:t>
      </w:r>
      <w:r w:rsidRPr="005A006E">
        <w:rPr>
          <w:b/>
          <w:sz w:val="24"/>
          <w:szCs w:val="24"/>
        </w:rPr>
        <w:t>low</w:t>
      </w:r>
      <w:r w:rsidRPr="005A006E">
        <w:rPr>
          <w:b/>
          <w:sz w:val="24"/>
          <w:szCs w:val="24"/>
          <w:lang w:val="uk-UA"/>
        </w:rPr>
        <w:t>_</w:t>
      </w:r>
      <w:proofErr w:type="spellStart"/>
      <w:r w:rsidRPr="005A006E">
        <w:rPr>
          <w:b/>
          <w:sz w:val="24"/>
          <w:szCs w:val="24"/>
        </w:rPr>
        <w:t>naz</w:t>
      </w:r>
      <w:proofErr w:type="spellEnd"/>
      <w:r w:rsidRPr="005A006E">
        <w:rPr>
          <w:b/>
          <w:sz w:val="24"/>
          <w:szCs w:val="24"/>
          <w:lang w:val="uk-UA"/>
        </w:rPr>
        <w:t>2}}</w:t>
      </w:r>
      <w:r w:rsidRPr="005A006E">
        <w:rPr>
          <w:sz w:val="24"/>
          <w:szCs w:val="24"/>
          <w:lang w:val="uk-UA"/>
        </w:rPr>
        <w:t>: ({{</w:t>
      </w:r>
      <w:r w:rsidRPr="005A006E">
        <w:rPr>
          <w:sz w:val="24"/>
          <w:szCs w:val="24"/>
        </w:rPr>
        <w:t>low</w:t>
      </w:r>
      <w:r w:rsidRPr="005A006E">
        <w:rPr>
          <w:sz w:val="24"/>
          <w:szCs w:val="24"/>
          <w:lang w:val="uk-UA"/>
        </w:rPr>
        <w:t>_</w:t>
      </w:r>
      <w:r w:rsidRPr="005A006E">
        <w:rPr>
          <w:sz w:val="24"/>
          <w:szCs w:val="24"/>
        </w:rPr>
        <w:t>alcohol</w:t>
      </w:r>
      <w:r w:rsidRPr="005A006E">
        <w:rPr>
          <w:sz w:val="24"/>
          <w:szCs w:val="24"/>
          <w:lang w:val="uk-UA"/>
        </w:rPr>
        <w:t>2}}) = {{</w:t>
      </w:r>
      <w:r w:rsidRPr="005A006E">
        <w:rPr>
          <w:sz w:val="24"/>
          <w:szCs w:val="24"/>
        </w:rPr>
        <w:t>low</w:t>
      </w:r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col</w:t>
      </w:r>
      <w:proofErr w:type="spellEnd"/>
      <w:r w:rsidRPr="005A006E">
        <w:rPr>
          <w:sz w:val="24"/>
          <w:szCs w:val="24"/>
          <w:lang w:val="uk-UA"/>
        </w:rPr>
        <w:t>2}}шт. по {{</w:t>
      </w:r>
      <w:r w:rsidRPr="005A006E">
        <w:rPr>
          <w:sz w:val="24"/>
          <w:szCs w:val="24"/>
        </w:rPr>
        <w:t>low</w:t>
      </w:r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cena</w:t>
      </w:r>
      <w:proofErr w:type="spellEnd"/>
      <w:r w:rsidRPr="005A006E">
        <w:rPr>
          <w:sz w:val="24"/>
          <w:szCs w:val="24"/>
          <w:lang w:val="uk-UA"/>
        </w:rPr>
        <w:t xml:space="preserve">2}} грн. = </w:t>
      </w:r>
      <w:r w:rsidRPr="005A006E">
        <w:rPr>
          <w:b/>
          <w:sz w:val="24"/>
          <w:szCs w:val="24"/>
          <w:lang w:val="uk-UA"/>
        </w:rPr>
        <w:t>{{</w:t>
      </w:r>
      <w:r w:rsidRPr="005A006E">
        <w:rPr>
          <w:b/>
          <w:sz w:val="24"/>
          <w:szCs w:val="24"/>
        </w:rPr>
        <w:t>low</w:t>
      </w:r>
      <w:r w:rsidRPr="005A006E">
        <w:rPr>
          <w:b/>
          <w:sz w:val="24"/>
          <w:szCs w:val="24"/>
          <w:lang w:val="uk-UA"/>
        </w:rPr>
        <w:t>_</w:t>
      </w:r>
      <w:r w:rsidRPr="005A006E">
        <w:rPr>
          <w:b/>
          <w:sz w:val="24"/>
          <w:szCs w:val="24"/>
        </w:rPr>
        <w:t>sum</w:t>
      </w:r>
      <w:r w:rsidRPr="005A006E">
        <w:rPr>
          <w:b/>
          <w:sz w:val="24"/>
          <w:szCs w:val="24"/>
          <w:lang w:val="uk-UA"/>
        </w:rPr>
        <w:t>2}}грн</w:t>
      </w:r>
      <w:r w:rsidRPr="005A006E">
        <w:rPr>
          <w:sz w:val="24"/>
          <w:szCs w:val="24"/>
          <w:lang w:val="uk-UA"/>
        </w:rPr>
        <w:t>.</w:t>
      </w:r>
    </w:p>
    <w:p w:rsidR="005A006E" w:rsidRPr="005A006E" w:rsidRDefault="005A006E" w:rsidP="005A006E">
      <w:pPr>
        <w:pStyle w:val="a9"/>
        <w:tabs>
          <w:tab w:val="left" w:pos="3402"/>
        </w:tabs>
        <w:rPr>
          <w:sz w:val="24"/>
          <w:szCs w:val="24"/>
          <w:lang w:val="uk-UA"/>
        </w:rPr>
      </w:pPr>
      <w:r w:rsidRPr="005A006E">
        <w:rPr>
          <w:b/>
          <w:sz w:val="24"/>
          <w:szCs w:val="24"/>
          <w:lang w:val="uk-UA"/>
        </w:rPr>
        <w:t>{{</w:t>
      </w:r>
      <w:r w:rsidRPr="005A006E">
        <w:rPr>
          <w:b/>
          <w:sz w:val="24"/>
          <w:szCs w:val="24"/>
        </w:rPr>
        <w:t>low</w:t>
      </w:r>
      <w:r w:rsidRPr="005A006E">
        <w:rPr>
          <w:b/>
          <w:sz w:val="24"/>
          <w:szCs w:val="24"/>
          <w:lang w:val="uk-UA"/>
        </w:rPr>
        <w:t>_</w:t>
      </w:r>
      <w:proofErr w:type="spellStart"/>
      <w:r w:rsidRPr="005A006E">
        <w:rPr>
          <w:b/>
          <w:sz w:val="24"/>
          <w:szCs w:val="24"/>
        </w:rPr>
        <w:t>naz</w:t>
      </w:r>
      <w:proofErr w:type="spellEnd"/>
      <w:r w:rsidRPr="005A006E">
        <w:rPr>
          <w:b/>
          <w:sz w:val="24"/>
          <w:szCs w:val="24"/>
          <w:lang w:val="uk-UA"/>
        </w:rPr>
        <w:t>3}}</w:t>
      </w:r>
      <w:r w:rsidRPr="005A006E">
        <w:rPr>
          <w:sz w:val="24"/>
          <w:szCs w:val="24"/>
          <w:lang w:val="uk-UA"/>
        </w:rPr>
        <w:t>: ({{</w:t>
      </w:r>
      <w:r w:rsidRPr="005A006E">
        <w:rPr>
          <w:sz w:val="24"/>
          <w:szCs w:val="24"/>
        </w:rPr>
        <w:t>low</w:t>
      </w:r>
      <w:r w:rsidRPr="005A006E">
        <w:rPr>
          <w:sz w:val="24"/>
          <w:szCs w:val="24"/>
          <w:lang w:val="uk-UA"/>
        </w:rPr>
        <w:t>_</w:t>
      </w:r>
      <w:r w:rsidRPr="005A006E">
        <w:rPr>
          <w:sz w:val="24"/>
          <w:szCs w:val="24"/>
        </w:rPr>
        <w:t>alcohol</w:t>
      </w:r>
      <w:r w:rsidRPr="005A006E">
        <w:rPr>
          <w:sz w:val="24"/>
          <w:szCs w:val="24"/>
          <w:lang w:val="uk-UA"/>
        </w:rPr>
        <w:t>3}}) = {{</w:t>
      </w:r>
      <w:r w:rsidRPr="005A006E">
        <w:rPr>
          <w:sz w:val="24"/>
          <w:szCs w:val="24"/>
        </w:rPr>
        <w:t>low</w:t>
      </w:r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col</w:t>
      </w:r>
      <w:proofErr w:type="spellEnd"/>
      <w:r w:rsidRPr="005A006E">
        <w:rPr>
          <w:sz w:val="24"/>
          <w:szCs w:val="24"/>
          <w:lang w:val="uk-UA"/>
        </w:rPr>
        <w:t>3}}шт. по {{</w:t>
      </w:r>
      <w:r w:rsidRPr="005A006E">
        <w:rPr>
          <w:sz w:val="24"/>
          <w:szCs w:val="24"/>
        </w:rPr>
        <w:t>low</w:t>
      </w:r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cena</w:t>
      </w:r>
      <w:proofErr w:type="spellEnd"/>
      <w:r w:rsidRPr="005A006E">
        <w:rPr>
          <w:sz w:val="24"/>
          <w:szCs w:val="24"/>
          <w:lang w:val="uk-UA"/>
        </w:rPr>
        <w:t xml:space="preserve">3}} грн. = </w:t>
      </w:r>
      <w:r w:rsidRPr="005A006E">
        <w:rPr>
          <w:b/>
          <w:sz w:val="24"/>
          <w:szCs w:val="24"/>
          <w:lang w:val="uk-UA"/>
        </w:rPr>
        <w:t>{{</w:t>
      </w:r>
      <w:r w:rsidRPr="005A006E">
        <w:rPr>
          <w:b/>
          <w:sz w:val="24"/>
          <w:szCs w:val="24"/>
        </w:rPr>
        <w:t>low</w:t>
      </w:r>
      <w:r w:rsidRPr="005A006E">
        <w:rPr>
          <w:b/>
          <w:sz w:val="24"/>
          <w:szCs w:val="24"/>
          <w:lang w:val="uk-UA"/>
        </w:rPr>
        <w:t>_</w:t>
      </w:r>
      <w:r w:rsidRPr="005A006E">
        <w:rPr>
          <w:b/>
          <w:sz w:val="24"/>
          <w:szCs w:val="24"/>
        </w:rPr>
        <w:t>sum</w:t>
      </w:r>
      <w:r w:rsidRPr="005A006E">
        <w:rPr>
          <w:b/>
          <w:sz w:val="24"/>
          <w:szCs w:val="24"/>
          <w:lang w:val="uk-UA"/>
        </w:rPr>
        <w:t>3}}грн.</w:t>
      </w:r>
    </w:p>
    <w:p w:rsidR="005A006E" w:rsidRPr="005A006E" w:rsidRDefault="005A006E" w:rsidP="005A006E">
      <w:pPr>
        <w:pStyle w:val="a9"/>
        <w:tabs>
          <w:tab w:val="left" w:pos="3402"/>
        </w:tabs>
        <w:rPr>
          <w:sz w:val="24"/>
          <w:szCs w:val="24"/>
          <w:lang w:val="uk-UA"/>
        </w:rPr>
      </w:pPr>
      <w:r w:rsidRPr="005A006E">
        <w:rPr>
          <w:b/>
          <w:sz w:val="24"/>
          <w:szCs w:val="24"/>
          <w:lang w:val="uk-UA"/>
        </w:rPr>
        <w:t>{{</w:t>
      </w:r>
      <w:r w:rsidRPr="005A006E">
        <w:rPr>
          <w:b/>
          <w:sz w:val="24"/>
          <w:szCs w:val="24"/>
        </w:rPr>
        <w:t>low</w:t>
      </w:r>
      <w:r w:rsidRPr="005A006E">
        <w:rPr>
          <w:b/>
          <w:sz w:val="24"/>
          <w:szCs w:val="24"/>
          <w:lang w:val="uk-UA"/>
        </w:rPr>
        <w:t>_</w:t>
      </w:r>
      <w:proofErr w:type="spellStart"/>
      <w:r w:rsidRPr="005A006E">
        <w:rPr>
          <w:b/>
          <w:sz w:val="24"/>
          <w:szCs w:val="24"/>
        </w:rPr>
        <w:t>naz</w:t>
      </w:r>
      <w:proofErr w:type="spellEnd"/>
      <w:r w:rsidRPr="005A006E">
        <w:rPr>
          <w:b/>
          <w:sz w:val="24"/>
          <w:szCs w:val="24"/>
          <w:lang w:val="uk-UA"/>
        </w:rPr>
        <w:t>4}}</w:t>
      </w:r>
      <w:r w:rsidRPr="005A006E">
        <w:rPr>
          <w:sz w:val="24"/>
          <w:szCs w:val="24"/>
          <w:lang w:val="uk-UA"/>
        </w:rPr>
        <w:t>: ({{</w:t>
      </w:r>
      <w:r w:rsidRPr="005A006E">
        <w:rPr>
          <w:sz w:val="24"/>
          <w:szCs w:val="24"/>
        </w:rPr>
        <w:t>low</w:t>
      </w:r>
      <w:r w:rsidRPr="005A006E">
        <w:rPr>
          <w:sz w:val="24"/>
          <w:szCs w:val="24"/>
          <w:lang w:val="uk-UA"/>
        </w:rPr>
        <w:t>_</w:t>
      </w:r>
      <w:r w:rsidRPr="005A006E">
        <w:rPr>
          <w:sz w:val="24"/>
          <w:szCs w:val="24"/>
        </w:rPr>
        <w:t>alcohol</w:t>
      </w:r>
      <w:r w:rsidRPr="005A006E">
        <w:rPr>
          <w:sz w:val="24"/>
          <w:szCs w:val="24"/>
          <w:lang w:val="uk-UA"/>
        </w:rPr>
        <w:t>4}}) = {{</w:t>
      </w:r>
      <w:r w:rsidRPr="005A006E">
        <w:rPr>
          <w:sz w:val="24"/>
          <w:szCs w:val="24"/>
        </w:rPr>
        <w:t>low</w:t>
      </w:r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col</w:t>
      </w:r>
      <w:proofErr w:type="spellEnd"/>
      <w:r w:rsidRPr="005A006E">
        <w:rPr>
          <w:sz w:val="24"/>
          <w:szCs w:val="24"/>
          <w:lang w:val="uk-UA"/>
        </w:rPr>
        <w:t>4}}шт. по {{</w:t>
      </w:r>
      <w:r w:rsidRPr="005A006E">
        <w:rPr>
          <w:sz w:val="24"/>
          <w:szCs w:val="24"/>
        </w:rPr>
        <w:t>low</w:t>
      </w:r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cena</w:t>
      </w:r>
      <w:proofErr w:type="spellEnd"/>
      <w:r w:rsidRPr="005A006E">
        <w:rPr>
          <w:sz w:val="24"/>
          <w:szCs w:val="24"/>
          <w:lang w:val="uk-UA"/>
        </w:rPr>
        <w:t xml:space="preserve">4}} грн. = </w:t>
      </w:r>
      <w:r w:rsidRPr="005A006E">
        <w:rPr>
          <w:b/>
          <w:sz w:val="24"/>
          <w:szCs w:val="24"/>
          <w:lang w:val="uk-UA"/>
        </w:rPr>
        <w:t>{{</w:t>
      </w:r>
      <w:r w:rsidRPr="005A006E">
        <w:rPr>
          <w:b/>
          <w:sz w:val="24"/>
          <w:szCs w:val="24"/>
        </w:rPr>
        <w:t>low</w:t>
      </w:r>
      <w:r w:rsidRPr="005A006E">
        <w:rPr>
          <w:b/>
          <w:sz w:val="24"/>
          <w:szCs w:val="24"/>
          <w:lang w:val="uk-UA"/>
        </w:rPr>
        <w:t>_</w:t>
      </w:r>
      <w:r w:rsidRPr="005A006E">
        <w:rPr>
          <w:b/>
          <w:sz w:val="24"/>
          <w:szCs w:val="24"/>
        </w:rPr>
        <w:t>sum</w:t>
      </w:r>
      <w:r w:rsidRPr="005A006E">
        <w:rPr>
          <w:b/>
          <w:sz w:val="24"/>
          <w:szCs w:val="24"/>
          <w:lang w:val="uk-UA"/>
        </w:rPr>
        <w:t>4}}грн.</w:t>
      </w:r>
    </w:p>
    <w:p w:rsidR="005A006E" w:rsidRPr="005A006E" w:rsidRDefault="005A006E" w:rsidP="005A006E">
      <w:pPr>
        <w:pStyle w:val="a9"/>
        <w:tabs>
          <w:tab w:val="left" w:pos="3402"/>
        </w:tabs>
        <w:rPr>
          <w:sz w:val="24"/>
          <w:szCs w:val="24"/>
          <w:lang w:val="uk-UA"/>
        </w:rPr>
      </w:pPr>
      <w:r w:rsidRPr="005A006E">
        <w:rPr>
          <w:b/>
          <w:sz w:val="24"/>
          <w:szCs w:val="24"/>
          <w:lang w:val="uk-UA"/>
        </w:rPr>
        <w:t>{{</w:t>
      </w:r>
      <w:r w:rsidRPr="005A006E">
        <w:rPr>
          <w:b/>
          <w:sz w:val="24"/>
          <w:szCs w:val="24"/>
        </w:rPr>
        <w:t>low</w:t>
      </w:r>
      <w:r w:rsidRPr="005A006E">
        <w:rPr>
          <w:b/>
          <w:sz w:val="24"/>
          <w:szCs w:val="24"/>
          <w:lang w:val="uk-UA"/>
        </w:rPr>
        <w:t>_</w:t>
      </w:r>
      <w:proofErr w:type="spellStart"/>
      <w:r w:rsidRPr="005A006E">
        <w:rPr>
          <w:b/>
          <w:sz w:val="24"/>
          <w:szCs w:val="24"/>
        </w:rPr>
        <w:t>naz</w:t>
      </w:r>
      <w:proofErr w:type="spellEnd"/>
      <w:r w:rsidRPr="005A006E">
        <w:rPr>
          <w:b/>
          <w:sz w:val="24"/>
          <w:szCs w:val="24"/>
          <w:lang w:val="uk-UA"/>
        </w:rPr>
        <w:t>5}}</w:t>
      </w:r>
      <w:r w:rsidRPr="005A006E">
        <w:rPr>
          <w:sz w:val="24"/>
          <w:szCs w:val="24"/>
          <w:lang w:val="uk-UA"/>
        </w:rPr>
        <w:t>: ({{</w:t>
      </w:r>
      <w:r w:rsidRPr="005A006E">
        <w:rPr>
          <w:sz w:val="24"/>
          <w:szCs w:val="24"/>
        </w:rPr>
        <w:t>low</w:t>
      </w:r>
      <w:r w:rsidRPr="005A006E">
        <w:rPr>
          <w:sz w:val="24"/>
          <w:szCs w:val="24"/>
          <w:lang w:val="uk-UA"/>
        </w:rPr>
        <w:t>_</w:t>
      </w:r>
      <w:r w:rsidRPr="005A006E">
        <w:rPr>
          <w:sz w:val="24"/>
          <w:szCs w:val="24"/>
        </w:rPr>
        <w:t>alcohol</w:t>
      </w:r>
      <w:r w:rsidRPr="005A006E">
        <w:rPr>
          <w:sz w:val="24"/>
          <w:szCs w:val="24"/>
          <w:lang w:val="uk-UA"/>
        </w:rPr>
        <w:t>5}}) = {{</w:t>
      </w:r>
      <w:r w:rsidRPr="005A006E">
        <w:rPr>
          <w:sz w:val="24"/>
          <w:szCs w:val="24"/>
        </w:rPr>
        <w:t>low</w:t>
      </w:r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col</w:t>
      </w:r>
      <w:proofErr w:type="spellEnd"/>
      <w:r w:rsidRPr="005A006E">
        <w:rPr>
          <w:sz w:val="24"/>
          <w:szCs w:val="24"/>
          <w:lang w:val="uk-UA"/>
        </w:rPr>
        <w:t>5}}шт. по {{</w:t>
      </w:r>
      <w:r w:rsidRPr="005A006E">
        <w:rPr>
          <w:sz w:val="24"/>
          <w:szCs w:val="24"/>
        </w:rPr>
        <w:t>low</w:t>
      </w:r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cena</w:t>
      </w:r>
      <w:proofErr w:type="spellEnd"/>
      <w:r w:rsidRPr="005A006E">
        <w:rPr>
          <w:sz w:val="24"/>
          <w:szCs w:val="24"/>
          <w:lang w:val="uk-UA"/>
        </w:rPr>
        <w:t xml:space="preserve">5}} грн. = </w:t>
      </w:r>
      <w:r w:rsidRPr="005A006E">
        <w:rPr>
          <w:b/>
          <w:sz w:val="24"/>
          <w:szCs w:val="24"/>
          <w:lang w:val="uk-UA"/>
        </w:rPr>
        <w:t>{{</w:t>
      </w:r>
      <w:r w:rsidRPr="005A006E">
        <w:rPr>
          <w:b/>
          <w:sz w:val="24"/>
          <w:szCs w:val="24"/>
        </w:rPr>
        <w:t>low</w:t>
      </w:r>
      <w:r w:rsidRPr="005A006E">
        <w:rPr>
          <w:b/>
          <w:sz w:val="24"/>
          <w:szCs w:val="24"/>
          <w:lang w:val="uk-UA"/>
        </w:rPr>
        <w:t>_</w:t>
      </w:r>
      <w:r w:rsidRPr="005A006E">
        <w:rPr>
          <w:b/>
          <w:sz w:val="24"/>
          <w:szCs w:val="24"/>
        </w:rPr>
        <w:t>sum</w:t>
      </w:r>
      <w:r w:rsidRPr="005A006E">
        <w:rPr>
          <w:b/>
          <w:sz w:val="24"/>
          <w:szCs w:val="24"/>
          <w:lang w:val="uk-UA"/>
        </w:rPr>
        <w:t>5}}грн.</w:t>
      </w:r>
    </w:p>
    <w:p w:rsidR="005A006E" w:rsidRPr="005A006E" w:rsidRDefault="005A006E" w:rsidP="005A006E">
      <w:pPr>
        <w:pStyle w:val="a9"/>
        <w:tabs>
          <w:tab w:val="left" w:pos="3402"/>
        </w:tabs>
        <w:rPr>
          <w:sz w:val="24"/>
          <w:szCs w:val="24"/>
          <w:lang w:val="uk-UA"/>
        </w:rPr>
      </w:pPr>
      <w:r w:rsidRPr="005A006E">
        <w:rPr>
          <w:b/>
          <w:sz w:val="24"/>
          <w:szCs w:val="24"/>
          <w:lang w:val="uk-UA"/>
        </w:rPr>
        <w:t>{{</w:t>
      </w:r>
      <w:r w:rsidRPr="005A006E">
        <w:rPr>
          <w:b/>
          <w:sz w:val="24"/>
          <w:szCs w:val="24"/>
        </w:rPr>
        <w:t>low</w:t>
      </w:r>
      <w:r w:rsidRPr="005A006E">
        <w:rPr>
          <w:b/>
          <w:sz w:val="24"/>
          <w:szCs w:val="24"/>
          <w:lang w:val="uk-UA"/>
        </w:rPr>
        <w:t>_</w:t>
      </w:r>
      <w:proofErr w:type="spellStart"/>
      <w:r w:rsidRPr="005A006E">
        <w:rPr>
          <w:b/>
          <w:sz w:val="24"/>
          <w:szCs w:val="24"/>
        </w:rPr>
        <w:t>naz</w:t>
      </w:r>
      <w:proofErr w:type="spellEnd"/>
      <w:r w:rsidRPr="005A006E">
        <w:rPr>
          <w:b/>
          <w:sz w:val="24"/>
          <w:szCs w:val="24"/>
          <w:lang w:val="uk-UA"/>
        </w:rPr>
        <w:t>6}}</w:t>
      </w:r>
      <w:r w:rsidRPr="005A006E">
        <w:rPr>
          <w:sz w:val="24"/>
          <w:szCs w:val="24"/>
          <w:lang w:val="uk-UA"/>
        </w:rPr>
        <w:t>: ({{</w:t>
      </w:r>
      <w:r w:rsidRPr="005A006E">
        <w:rPr>
          <w:sz w:val="24"/>
          <w:szCs w:val="24"/>
        </w:rPr>
        <w:t>low</w:t>
      </w:r>
      <w:r w:rsidRPr="005A006E">
        <w:rPr>
          <w:sz w:val="24"/>
          <w:szCs w:val="24"/>
          <w:lang w:val="uk-UA"/>
        </w:rPr>
        <w:t>_</w:t>
      </w:r>
      <w:r w:rsidRPr="005A006E">
        <w:rPr>
          <w:sz w:val="24"/>
          <w:szCs w:val="24"/>
        </w:rPr>
        <w:t>alcohol</w:t>
      </w:r>
      <w:r w:rsidRPr="005A006E">
        <w:rPr>
          <w:sz w:val="24"/>
          <w:szCs w:val="24"/>
          <w:lang w:val="uk-UA"/>
        </w:rPr>
        <w:t>6}}) = {{</w:t>
      </w:r>
      <w:r w:rsidRPr="005A006E">
        <w:rPr>
          <w:sz w:val="24"/>
          <w:szCs w:val="24"/>
        </w:rPr>
        <w:t>low</w:t>
      </w:r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col</w:t>
      </w:r>
      <w:proofErr w:type="spellEnd"/>
      <w:r w:rsidRPr="005A006E">
        <w:rPr>
          <w:sz w:val="24"/>
          <w:szCs w:val="24"/>
          <w:lang w:val="uk-UA"/>
        </w:rPr>
        <w:t>6}}шт. по {{</w:t>
      </w:r>
      <w:r w:rsidRPr="005A006E">
        <w:rPr>
          <w:sz w:val="24"/>
          <w:szCs w:val="24"/>
        </w:rPr>
        <w:t>low</w:t>
      </w:r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cena</w:t>
      </w:r>
      <w:proofErr w:type="spellEnd"/>
      <w:r w:rsidRPr="005A006E">
        <w:rPr>
          <w:sz w:val="24"/>
          <w:szCs w:val="24"/>
          <w:lang w:val="uk-UA"/>
        </w:rPr>
        <w:t xml:space="preserve">6}} грн. = </w:t>
      </w:r>
      <w:r w:rsidRPr="005A006E">
        <w:rPr>
          <w:b/>
          <w:sz w:val="24"/>
          <w:szCs w:val="24"/>
          <w:lang w:val="uk-UA"/>
        </w:rPr>
        <w:t>{{</w:t>
      </w:r>
      <w:r w:rsidRPr="005A006E">
        <w:rPr>
          <w:b/>
          <w:sz w:val="24"/>
          <w:szCs w:val="24"/>
        </w:rPr>
        <w:t>low</w:t>
      </w:r>
      <w:r w:rsidRPr="005A006E">
        <w:rPr>
          <w:b/>
          <w:sz w:val="24"/>
          <w:szCs w:val="24"/>
          <w:lang w:val="uk-UA"/>
        </w:rPr>
        <w:t>_</w:t>
      </w:r>
      <w:r w:rsidRPr="005A006E">
        <w:rPr>
          <w:b/>
          <w:sz w:val="24"/>
          <w:szCs w:val="24"/>
        </w:rPr>
        <w:t>sum</w:t>
      </w:r>
      <w:r w:rsidRPr="005A006E">
        <w:rPr>
          <w:b/>
          <w:sz w:val="24"/>
          <w:szCs w:val="24"/>
          <w:lang w:val="uk-UA"/>
        </w:rPr>
        <w:t>6}}грн.</w:t>
      </w:r>
    </w:p>
    <w:p w:rsidR="005A006E" w:rsidRPr="005A006E" w:rsidRDefault="005A006E" w:rsidP="005A006E">
      <w:pPr>
        <w:pStyle w:val="a9"/>
        <w:tabs>
          <w:tab w:val="left" w:pos="3402"/>
        </w:tabs>
        <w:jc w:val="right"/>
        <w:rPr>
          <w:sz w:val="24"/>
          <w:szCs w:val="24"/>
          <w:lang w:val="uk-UA"/>
        </w:rPr>
      </w:pPr>
      <w:r w:rsidRPr="005A006E">
        <w:rPr>
          <w:sz w:val="24"/>
          <w:szCs w:val="24"/>
          <w:lang w:val="uk-UA"/>
        </w:rPr>
        <w:t xml:space="preserve">ИТОГО: </w:t>
      </w:r>
      <w:r w:rsidRPr="005A006E">
        <w:rPr>
          <w:b/>
          <w:sz w:val="24"/>
          <w:szCs w:val="24"/>
          <w:lang w:val="uk-UA"/>
        </w:rPr>
        <w:t>{{</w:t>
      </w:r>
      <w:r w:rsidRPr="005A006E">
        <w:rPr>
          <w:b/>
          <w:sz w:val="24"/>
          <w:szCs w:val="24"/>
        </w:rPr>
        <w:t>sum</w:t>
      </w:r>
      <w:r w:rsidRPr="005A006E">
        <w:rPr>
          <w:b/>
          <w:sz w:val="24"/>
          <w:szCs w:val="24"/>
          <w:lang w:val="uk-UA"/>
        </w:rPr>
        <w:t>_</w:t>
      </w:r>
      <w:r w:rsidRPr="005A006E">
        <w:rPr>
          <w:b/>
          <w:sz w:val="24"/>
          <w:szCs w:val="24"/>
        </w:rPr>
        <w:t>low</w:t>
      </w:r>
      <w:r w:rsidRPr="005A006E">
        <w:rPr>
          <w:b/>
          <w:sz w:val="24"/>
          <w:szCs w:val="24"/>
          <w:lang w:val="uk-UA"/>
        </w:rPr>
        <w:t>}}</w:t>
      </w:r>
    </w:p>
    <w:p w:rsidR="005A006E" w:rsidRPr="005A006E" w:rsidRDefault="005A006E" w:rsidP="00777D35">
      <w:pPr>
        <w:pStyle w:val="a9"/>
        <w:tabs>
          <w:tab w:val="left" w:pos="3402"/>
        </w:tabs>
        <w:jc w:val="right"/>
        <w:rPr>
          <w:sz w:val="24"/>
          <w:szCs w:val="24"/>
          <w:lang w:val="uk-UA"/>
        </w:rPr>
      </w:pPr>
      <w:r w:rsidRPr="005A006E">
        <w:rPr>
          <w:sz w:val="24"/>
          <w:szCs w:val="24"/>
          <w:lang w:val="uk-UA"/>
        </w:rPr>
        <w:br w:type="column"/>
      </w:r>
    </w:p>
    <w:p w:rsidR="005A006E" w:rsidRPr="005A006E" w:rsidRDefault="005A006E" w:rsidP="005A006E">
      <w:pPr>
        <w:pStyle w:val="a9"/>
        <w:tabs>
          <w:tab w:val="left" w:pos="3402"/>
        </w:tabs>
        <w:jc w:val="center"/>
        <w:rPr>
          <w:b/>
          <w:sz w:val="32"/>
          <w:szCs w:val="32"/>
          <w:lang w:val="uk-UA"/>
        </w:rPr>
      </w:pPr>
      <w:r w:rsidRPr="005A006E">
        <w:rPr>
          <w:b/>
          <w:sz w:val="32"/>
          <w:szCs w:val="32"/>
          <w:lang w:val="uk-UA"/>
        </w:rPr>
        <w:t>К Пиво</w:t>
      </w:r>
    </w:p>
    <w:p w:rsidR="005A006E" w:rsidRPr="005A006E" w:rsidRDefault="005A006E" w:rsidP="005A006E">
      <w:pPr>
        <w:pStyle w:val="a9"/>
        <w:tabs>
          <w:tab w:val="left" w:pos="3402"/>
        </w:tabs>
        <w:rPr>
          <w:sz w:val="24"/>
          <w:szCs w:val="24"/>
          <w:lang w:val="uk-UA"/>
        </w:rPr>
      </w:pPr>
      <w:r w:rsidRPr="005A006E">
        <w:rPr>
          <w:b/>
          <w:sz w:val="24"/>
          <w:szCs w:val="24"/>
          <w:lang w:val="uk-UA"/>
        </w:rPr>
        <w:t>{{</w:t>
      </w:r>
      <w:r w:rsidRPr="005A006E">
        <w:rPr>
          <w:b/>
          <w:sz w:val="24"/>
          <w:szCs w:val="24"/>
        </w:rPr>
        <w:t>k</w:t>
      </w:r>
      <w:r w:rsidRPr="005A006E">
        <w:rPr>
          <w:b/>
          <w:sz w:val="24"/>
          <w:szCs w:val="24"/>
          <w:lang w:val="uk-UA"/>
        </w:rPr>
        <w:t>_</w:t>
      </w:r>
      <w:r w:rsidRPr="005A006E">
        <w:rPr>
          <w:b/>
          <w:sz w:val="24"/>
          <w:szCs w:val="24"/>
        </w:rPr>
        <w:t>beer</w:t>
      </w:r>
      <w:r w:rsidRPr="005A006E">
        <w:rPr>
          <w:b/>
          <w:sz w:val="24"/>
          <w:szCs w:val="24"/>
          <w:lang w:val="uk-UA"/>
        </w:rPr>
        <w:t>_</w:t>
      </w:r>
      <w:proofErr w:type="spellStart"/>
      <w:r w:rsidRPr="005A006E">
        <w:rPr>
          <w:b/>
          <w:sz w:val="24"/>
          <w:szCs w:val="24"/>
        </w:rPr>
        <w:t>naz</w:t>
      </w:r>
      <w:proofErr w:type="spellEnd"/>
      <w:r w:rsidRPr="005A006E">
        <w:rPr>
          <w:b/>
          <w:sz w:val="24"/>
          <w:szCs w:val="24"/>
          <w:lang w:val="uk-UA"/>
        </w:rPr>
        <w:t>0}}</w:t>
      </w:r>
      <w:r w:rsidRPr="005A006E">
        <w:rPr>
          <w:sz w:val="24"/>
          <w:szCs w:val="24"/>
          <w:lang w:val="uk-UA"/>
        </w:rPr>
        <w:t>: ({{</w:t>
      </w:r>
      <w:r w:rsidRPr="005A006E">
        <w:rPr>
          <w:sz w:val="24"/>
          <w:szCs w:val="24"/>
        </w:rPr>
        <w:t>k</w:t>
      </w:r>
      <w:r w:rsidRPr="005A006E">
        <w:rPr>
          <w:sz w:val="24"/>
          <w:szCs w:val="24"/>
          <w:lang w:val="uk-UA"/>
        </w:rPr>
        <w:t>_</w:t>
      </w:r>
      <w:r w:rsidRPr="005A006E">
        <w:rPr>
          <w:sz w:val="24"/>
          <w:szCs w:val="24"/>
        </w:rPr>
        <w:t>beer</w:t>
      </w:r>
      <w:r w:rsidRPr="005A006E">
        <w:rPr>
          <w:sz w:val="24"/>
          <w:szCs w:val="24"/>
          <w:lang w:val="uk-UA"/>
        </w:rPr>
        <w:t>0}}) = {{</w:t>
      </w:r>
      <w:r w:rsidRPr="005A006E">
        <w:rPr>
          <w:sz w:val="24"/>
          <w:szCs w:val="24"/>
        </w:rPr>
        <w:t>k</w:t>
      </w:r>
      <w:r w:rsidRPr="005A006E">
        <w:rPr>
          <w:sz w:val="24"/>
          <w:szCs w:val="24"/>
          <w:lang w:val="uk-UA"/>
        </w:rPr>
        <w:t>_</w:t>
      </w:r>
      <w:r w:rsidRPr="005A006E">
        <w:rPr>
          <w:sz w:val="24"/>
          <w:szCs w:val="24"/>
        </w:rPr>
        <w:t>beer</w:t>
      </w:r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col</w:t>
      </w:r>
      <w:proofErr w:type="spellEnd"/>
      <w:r w:rsidRPr="005A006E">
        <w:rPr>
          <w:sz w:val="24"/>
          <w:szCs w:val="24"/>
          <w:lang w:val="uk-UA"/>
        </w:rPr>
        <w:t>0}}шт. по {{</w:t>
      </w:r>
      <w:r w:rsidRPr="005A006E">
        <w:rPr>
          <w:sz w:val="24"/>
          <w:szCs w:val="24"/>
        </w:rPr>
        <w:t>k</w:t>
      </w:r>
      <w:r w:rsidRPr="005A006E">
        <w:rPr>
          <w:sz w:val="24"/>
          <w:szCs w:val="24"/>
          <w:lang w:val="uk-UA"/>
        </w:rPr>
        <w:t>_</w:t>
      </w:r>
      <w:r w:rsidRPr="005A006E">
        <w:rPr>
          <w:sz w:val="24"/>
          <w:szCs w:val="24"/>
        </w:rPr>
        <w:t>beer</w:t>
      </w:r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cena</w:t>
      </w:r>
      <w:proofErr w:type="spellEnd"/>
      <w:r w:rsidRPr="005A006E">
        <w:rPr>
          <w:sz w:val="24"/>
          <w:szCs w:val="24"/>
          <w:lang w:val="uk-UA"/>
        </w:rPr>
        <w:t xml:space="preserve">0}} грн. = </w:t>
      </w:r>
      <w:r w:rsidRPr="005A006E">
        <w:rPr>
          <w:b/>
          <w:sz w:val="24"/>
          <w:szCs w:val="24"/>
          <w:lang w:val="uk-UA"/>
        </w:rPr>
        <w:t>{{</w:t>
      </w:r>
      <w:r w:rsidRPr="005A006E">
        <w:rPr>
          <w:b/>
          <w:sz w:val="24"/>
          <w:szCs w:val="24"/>
        </w:rPr>
        <w:t>k</w:t>
      </w:r>
      <w:r w:rsidRPr="005A006E">
        <w:rPr>
          <w:b/>
          <w:sz w:val="24"/>
          <w:szCs w:val="24"/>
          <w:lang w:val="uk-UA"/>
        </w:rPr>
        <w:t>_</w:t>
      </w:r>
      <w:r w:rsidRPr="005A006E">
        <w:rPr>
          <w:b/>
          <w:sz w:val="24"/>
          <w:szCs w:val="24"/>
        </w:rPr>
        <w:t>beer</w:t>
      </w:r>
      <w:r w:rsidRPr="005A006E">
        <w:rPr>
          <w:b/>
          <w:sz w:val="24"/>
          <w:szCs w:val="24"/>
          <w:lang w:val="uk-UA"/>
        </w:rPr>
        <w:t>_</w:t>
      </w:r>
      <w:r w:rsidRPr="005A006E">
        <w:rPr>
          <w:b/>
          <w:sz w:val="24"/>
          <w:szCs w:val="24"/>
        </w:rPr>
        <w:t>sum</w:t>
      </w:r>
      <w:r w:rsidRPr="005A006E">
        <w:rPr>
          <w:b/>
          <w:sz w:val="24"/>
          <w:szCs w:val="24"/>
          <w:lang w:val="uk-UA"/>
        </w:rPr>
        <w:t>0}}грн.</w:t>
      </w:r>
    </w:p>
    <w:p w:rsidR="005A006E" w:rsidRPr="005A006E" w:rsidRDefault="005A006E" w:rsidP="005A006E">
      <w:pPr>
        <w:pStyle w:val="a9"/>
        <w:tabs>
          <w:tab w:val="left" w:pos="3402"/>
        </w:tabs>
        <w:rPr>
          <w:sz w:val="24"/>
          <w:szCs w:val="24"/>
          <w:lang w:val="uk-UA"/>
        </w:rPr>
      </w:pPr>
      <w:r w:rsidRPr="005A006E">
        <w:rPr>
          <w:b/>
          <w:sz w:val="24"/>
          <w:szCs w:val="24"/>
          <w:lang w:val="uk-UA"/>
        </w:rPr>
        <w:t>{{</w:t>
      </w:r>
      <w:r w:rsidRPr="005A006E">
        <w:rPr>
          <w:b/>
          <w:sz w:val="24"/>
          <w:szCs w:val="24"/>
        </w:rPr>
        <w:t>k</w:t>
      </w:r>
      <w:r w:rsidRPr="005A006E">
        <w:rPr>
          <w:b/>
          <w:sz w:val="24"/>
          <w:szCs w:val="24"/>
          <w:lang w:val="uk-UA"/>
        </w:rPr>
        <w:t>_</w:t>
      </w:r>
      <w:r w:rsidRPr="005A006E">
        <w:rPr>
          <w:b/>
          <w:sz w:val="24"/>
          <w:szCs w:val="24"/>
        </w:rPr>
        <w:t>beer</w:t>
      </w:r>
      <w:r w:rsidRPr="005A006E">
        <w:rPr>
          <w:b/>
          <w:sz w:val="24"/>
          <w:szCs w:val="24"/>
          <w:lang w:val="uk-UA"/>
        </w:rPr>
        <w:t>_</w:t>
      </w:r>
      <w:proofErr w:type="spellStart"/>
      <w:r w:rsidRPr="005A006E">
        <w:rPr>
          <w:b/>
          <w:sz w:val="24"/>
          <w:szCs w:val="24"/>
        </w:rPr>
        <w:t>naz</w:t>
      </w:r>
      <w:proofErr w:type="spellEnd"/>
      <w:r w:rsidRPr="005A006E">
        <w:rPr>
          <w:b/>
          <w:sz w:val="24"/>
          <w:szCs w:val="24"/>
          <w:lang w:val="uk-UA"/>
        </w:rPr>
        <w:t>1}}</w:t>
      </w:r>
      <w:r w:rsidRPr="005A006E">
        <w:rPr>
          <w:sz w:val="24"/>
          <w:szCs w:val="24"/>
          <w:lang w:val="uk-UA"/>
        </w:rPr>
        <w:t>: ({{</w:t>
      </w:r>
      <w:r w:rsidRPr="005A006E">
        <w:rPr>
          <w:sz w:val="24"/>
          <w:szCs w:val="24"/>
        </w:rPr>
        <w:t>k</w:t>
      </w:r>
      <w:r w:rsidRPr="005A006E">
        <w:rPr>
          <w:sz w:val="24"/>
          <w:szCs w:val="24"/>
          <w:lang w:val="uk-UA"/>
        </w:rPr>
        <w:t>_</w:t>
      </w:r>
      <w:r w:rsidRPr="005A006E">
        <w:rPr>
          <w:sz w:val="24"/>
          <w:szCs w:val="24"/>
        </w:rPr>
        <w:t>beer</w:t>
      </w:r>
      <w:r w:rsidRPr="005A006E">
        <w:rPr>
          <w:sz w:val="24"/>
          <w:szCs w:val="24"/>
          <w:lang w:val="uk-UA"/>
        </w:rPr>
        <w:t>1}}) = {{</w:t>
      </w:r>
      <w:r w:rsidRPr="005A006E">
        <w:rPr>
          <w:sz w:val="24"/>
          <w:szCs w:val="24"/>
        </w:rPr>
        <w:t>k</w:t>
      </w:r>
      <w:r w:rsidRPr="005A006E">
        <w:rPr>
          <w:sz w:val="24"/>
          <w:szCs w:val="24"/>
          <w:lang w:val="uk-UA"/>
        </w:rPr>
        <w:t>_</w:t>
      </w:r>
      <w:r w:rsidRPr="005A006E">
        <w:rPr>
          <w:sz w:val="24"/>
          <w:szCs w:val="24"/>
        </w:rPr>
        <w:t>beer</w:t>
      </w:r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col</w:t>
      </w:r>
      <w:proofErr w:type="spellEnd"/>
      <w:r w:rsidRPr="005A006E">
        <w:rPr>
          <w:sz w:val="24"/>
          <w:szCs w:val="24"/>
          <w:lang w:val="uk-UA"/>
        </w:rPr>
        <w:t>1}}шт. по {{</w:t>
      </w:r>
      <w:r w:rsidRPr="005A006E">
        <w:rPr>
          <w:sz w:val="24"/>
          <w:szCs w:val="24"/>
        </w:rPr>
        <w:t>k</w:t>
      </w:r>
      <w:r w:rsidRPr="005A006E">
        <w:rPr>
          <w:sz w:val="24"/>
          <w:szCs w:val="24"/>
          <w:lang w:val="uk-UA"/>
        </w:rPr>
        <w:t>_</w:t>
      </w:r>
      <w:r w:rsidRPr="005A006E">
        <w:rPr>
          <w:sz w:val="24"/>
          <w:szCs w:val="24"/>
        </w:rPr>
        <w:t>beer</w:t>
      </w:r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cena</w:t>
      </w:r>
      <w:proofErr w:type="spellEnd"/>
      <w:r w:rsidRPr="005A006E">
        <w:rPr>
          <w:sz w:val="24"/>
          <w:szCs w:val="24"/>
          <w:lang w:val="uk-UA"/>
        </w:rPr>
        <w:t xml:space="preserve">1}} грн. = </w:t>
      </w:r>
      <w:r w:rsidRPr="005A006E">
        <w:rPr>
          <w:b/>
          <w:sz w:val="24"/>
          <w:szCs w:val="24"/>
          <w:lang w:val="uk-UA"/>
        </w:rPr>
        <w:t>{{</w:t>
      </w:r>
      <w:r w:rsidRPr="005A006E">
        <w:rPr>
          <w:b/>
          <w:sz w:val="24"/>
          <w:szCs w:val="24"/>
        </w:rPr>
        <w:t>k</w:t>
      </w:r>
      <w:r w:rsidRPr="005A006E">
        <w:rPr>
          <w:b/>
          <w:sz w:val="24"/>
          <w:szCs w:val="24"/>
          <w:lang w:val="uk-UA"/>
        </w:rPr>
        <w:t>_</w:t>
      </w:r>
      <w:r w:rsidRPr="005A006E">
        <w:rPr>
          <w:b/>
          <w:sz w:val="24"/>
          <w:szCs w:val="24"/>
        </w:rPr>
        <w:t>beer</w:t>
      </w:r>
      <w:r w:rsidRPr="005A006E">
        <w:rPr>
          <w:b/>
          <w:sz w:val="24"/>
          <w:szCs w:val="24"/>
          <w:lang w:val="uk-UA"/>
        </w:rPr>
        <w:t>_</w:t>
      </w:r>
      <w:r w:rsidRPr="005A006E">
        <w:rPr>
          <w:b/>
          <w:sz w:val="24"/>
          <w:szCs w:val="24"/>
        </w:rPr>
        <w:t>sum</w:t>
      </w:r>
      <w:r w:rsidRPr="005A006E">
        <w:rPr>
          <w:b/>
          <w:sz w:val="24"/>
          <w:szCs w:val="24"/>
          <w:lang w:val="uk-UA"/>
        </w:rPr>
        <w:t>1}}грн.</w:t>
      </w:r>
    </w:p>
    <w:p w:rsidR="005A006E" w:rsidRPr="005A006E" w:rsidRDefault="005A006E" w:rsidP="005A006E">
      <w:pPr>
        <w:pStyle w:val="a9"/>
        <w:tabs>
          <w:tab w:val="left" w:pos="3402"/>
        </w:tabs>
        <w:rPr>
          <w:sz w:val="24"/>
          <w:szCs w:val="24"/>
          <w:lang w:val="uk-UA"/>
        </w:rPr>
      </w:pPr>
      <w:r w:rsidRPr="005A006E">
        <w:rPr>
          <w:b/>
          <w:sz w:val="24"/>
          <w:szCs w:val="24"/>
          <w:lang w:val="uk-UA"/>
        </w:rPr>
        <w:t>{{</w:t>
      </w:r>
      <w:r w:rsidRPr="005A006E">
        <w:rPr>
          <w:b/>
          <w:sz w:val="24"/>
          <w:szCs w:val="24"/>
        </w:rPr>
        <w:t>k</w:t>
      </w:r>
      <w:r w:rsidRPr="005A006E">
        <w:rPr>
          <w:b/>
          <w:sz w:val="24"/>
          <w:szCs w:val="24"/>
          <w:lang w:val="uk-UA"/>
        </w:rPr>
        <w:t>_</w:t>
      </w:r>
      <w:r w:rsidRPr="005A006E">
        <w:rPr>
          <w:b/>
          <w:sz w:val="24"/>
          <w:szCs w:val="24"/>
        </w:rPr>
        <w:t>beer</w:t>
      </w:r>
      <w:r w:rsidRPr="005A006E">
        <w:rPr>
          <w:b/>
          <w:sz w:val="24"/>
          <w:szCs w:val="24"/>
          <w:lang w:val="uk-UA"/>
        </w:rPr>
        <w:t>_</w:t>
      </w:r>
      <w:proofErr w:type="spellStart"/>
      <w:r w:rsidRPr="005A006E">
        <w:rPr>
          <w:b/>
          <w:sz w:val="24"/>
          <w:szCs w:val="24"/>
        </w:rPr>
        <w:t>naz</w:t>
      </w:r>
      <w:proofErr w:type="spellEnd"/>
      <w:r w:rsidRPr="005A006E">
        <w:rPr>
          <w:b/>
          <w:sz w:val="24"/>
          <w:szCs w:val="24"/>
          <w:lang w:val="uk-UA"/>
        </w:rPr>
        <w:t>2}}</w:t>
      </w:r>
      <w:r w:rsidRPr="005A006E">
        <w:rPr>
          <w:sz w:val="24"/>
          <w:szCs w:val="24"/>
          <w:lang w:val="uk-UA"/>
        </w:rPr>
        <w:t>: ({{</w:t>
      </w:r>
      <w:r w:rsidRPr="005A006E">
        <w:rPr>
          <w:sz w:val="24"/>
          <w:szCs w:val="24"/>
        </w:rPr>
        <w:t>k</w:t>
      </w:r>
      <w:r w:rsidRPr="005A006E">
        <w:rPr>
          <w:sz w:val="24"/>
          <w:szCs w:val="24"/>
          <w:lang w:val="uk-UA"/>
        </w:rPr>
        <w:t>_</w:t>
      </w:r>
      <w:r w:rsidRPr="005A006E">
        <w:rPr>
          <w:sz w:val="24"/>
          <w:szCs w:val="24"/>
        </w:rPr>
        <w:t>beer</w:t>
      </w:r>
      <w:r w:rsidRPr="005A006E">
        <w:rPr>
          <w:sz w:val="24"/>
          <w:szCs w:val="24"/>
          <w:lang w:val="uk-UA"/>
        </w:rPr>
        <w:t>2}}) = {{</w:t>
      </w:r>
      <w:r w:rsidRPr="005A006E">
        <w:rPr>
          <w:sz w:val="24"/>
          <w:szCs w:val="24"/>
        </w:rPr>
        <w:t>k</w:t>
      </w:r>
      <w:r w:rsidRPr="005A006E">
        <w:rPr>
          <w:sz w:val="24"/>
          <w:szCs w:val="24"/>
          <w:lang w:val="uk-UA"/>
        </w:rPr>
        <w:t>_</w:t>
      </w:r>
      <w:r w:rsidRPr="005A006E">
        <w:rPr>
          <w:sz w:val="24"/>
          <w:szCs w:val="24"/>
        </w:rPr>
        <w:t>beer</w:t>
      </w:r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col</w:t>
      </w:r>
      <w:proofErr w:type="spellEnd"/>
      <w:r w:rsidRPr="005A006E">
        <w:rPr>
          <w:sz w:val="24"/>
          <w:szCs w:val="24"/>
          <w:lang w:val="uk-UA"/>
        </w:rPr>
        <w:t>2}}шт. по {{</w:t>
      </w:r>
      <w:r w:rsidRPr="005A006E">
        <w:rPr>
          <w:sz w:val="24"/>
          <w:szCs w:val="24"/>
        </w:rPr>
        <w:t>k</w:t>
      </w:r>
      <w:r w:rsidRPr="005A006E">
        <w:rPr>
          <w:sz w:val="24"/>
          <w:szCs w:val="24"/>
          <w:lang w:val="uk-UA"/>
        </w:rPr>
        <w:t>_</w:t>
      </w:r>
      <w:r w:rsidRPr="005A006E">
        <w:rPr>
          <w:sz w:val="24"/>
          <w:szCs w:val="24"/>
        </w:rPr>
        <w:t>beer</w:t>
      </w:r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cena</w:t>
      </w:r>
      <w:proofErr w:type="spellEnd"/>
      <w:r w:rsidRPr="005A006E">
        <w:rPr>
          <w:sz w:val="24"/>
          <w:szCs w:val="24"/>
          <w:lang w:val="uk-UA"/>
        </w:rPr>
        <w:t xml:space="preserve">2}} грн. = </w:t>
      </w:r>
      <w:r w:rsidRPr="005A006E">
        <w:rPr>
          <w:b/>
          <w:sz w:val="24"/>
          <w:szCs w:val="24"/>
          <w:lang w:val="uk-UA"/>
        </w:rPr>
        <w:t>{{</w:t>
      </w:r>
      <w:r w:rsidRPr="005A006E">
        <w:rPr>
          <w:b/>
          <w:sz w:val="24"/>
          <w:szCs w:val="24"/>
        </w:rPr>
        <w:t>k</w:t>
      </w:r>
      <w:r w:rsidRPr="005A006E">
        <w:rPr>
          <w:b/>
          <w:sz w:val="24"/>
          <w:szCs w:val="24"/>
          <w:lang w:val="uk-UA"/>
        </w:rPr>
        <w:t>_</w:t>
      </w:r>
      <w:r w:rsidRPr="005A006E">
        <w:rPr>
          <w:b/>
          <w:sz w:val="24"/>
          <w:szCs w:val="24"/>
        </w:rPr>
        <w:t>beer</w:t>
      </w:r>
      <w:r w:rsidRPr="005A006E">
        <w:rPr>
          <w:b/>
          <w:sz w:val="24"/>
          <w:szCs w:val="24"/>
          <w:lang w:val="uk-UA"/>
        </w:rPr>
        <w:t>_</w:t>
      </w:r>
      <w:r w:rsidRPr="005A006E">
        <w:rPr>
          <w:b/>
          <w:sz w:val="24"/>
          <w:szCs w:val="24"/>
        </w:rPr>
        <w:t>sum</w:t>
      </w:r>
      <w:r w:rsidRPr="005A006E">
        <w:rPr>
          <w:b/>
          <w:sz w:val="24"/>
          <w:szCs w:val="24"/>
          <w:lang w:val="uk-UA"/>
        </w:rPr>
        <w:t>2}}грн.</w:t>
      </w:r>
    </w:p>
    <w:p w:rsidR="005A006E" w:rsidRPr="005A006E" w:rsidRDefault="005A006E" w:rsidP="005A006E">
      <w:pPr>
        <w:pStyle w:val="a9"/>
        <w:tabs>
          <w:tab w:val="left" w:pos="3402"/>
        </w:tabs>
        <w:rPr>
          <w:sz w:val="24"/>
          <w:szCs w:val="24"/>
          <w:lang w:val="uk-UA"/>
        </w:rPr>
      </w:pPr>
      <w:r w:rsidRPr="005A006E">
        <w:rPr>
          <w:b/>
          <w:sz w:val="24"/>
          <w:szCs w:val="24"/>
          <w:lang w:val="uk-UA"/>
        </w:rPr>
        <w:t>{{</w:t>
      </w:r>
      <w:r w:rsidRPr="005A006E">
        <w:rPr>
          <w:b/>
          <w:sz w:val="24"/>
          <w:szCs w:val="24"/>
        </w:rPr>
        <w:t>k</w:t>
      </w:r>
      <w:r w:rsidRPr="005A006E">
        <w:rPr>
          <w:b/>
          <w:sz w:val="24"/>
          <w:szCs w:val="24"/>
          <w:lang w:val="uk-UA"/>
        </w:rPr>
        <w:t>_</w:t>
      </w:r>
      <w:r w:rsidRPr="005A006E">
        <w:rPr>
          <w:b/>
          <w:sz w:val="24"/>
          <w:szCs w:val="24"/>
        </w:rPr>
        <w:t>beer</w:t>
      </w:r>
      <w:r w:rsidRPr="005A006E">
        <w:rPr>
          <w:b/>
          <w:sz w:val="24"/>
          <w:szCs w:val="24"/>
          <w:lang w:val="uk-UA"/>
        </w:rPr>
        <w:t>_</w:t>
      </w:r>
      <w:proofErr w:type="spellStart"/>
      <w:r w:rsidRPr="005A006E">
        <w:rPr>
          <w:b/>
          <w:sz w:val="24"/>
          <w:szCs w:val="24"/>
        </w:rPr>
        <w:t>naz</w:t>
      </w:r>
      <w:proofErr w:type="spellEnd"/>
      <w:r w:rsidRPr="005A006E">
        <w:rPr>
          <w:b/>
          <w:sz w:val="24"/>
          <w:szCs w:val="24"/>
          <w:lang w:val="uk-UA"/>
        </w:rPr>
        <w:t>3}}</w:t>
      </w:r>
      <w:r w:rsidRPr="005A006E">
        <w:rPr>
          <w:sz w:val="24"/>
          <w:szCs w:val="24"/>
          <w:lang w:val="uk-UA"/>
        </w:rPr>
        <w:t>: ({{</w:t>
      </w:r>
      <w:r w:rsidRPr="005A006E">
        <w:rPr>
          <w:sz w:val="24"/>
          <w:szCs w:val="24"/>
        </w:rPr>
        <w:t>k</w:t>
      </w:r>
      <w:r w:rsidRPr="005A006E">
        <w:rPr>
          <w:sz w:val="24"/>
          <w:szCs w:val="24"/>
          <w:lang w:val="uk-UA"/>
        </w:rPr>
        <w:t>_</w:t>
      </w:r>
      <w:r w:rsidRPr="005A006E">
        <w:rPr>
          <w:sz w:val="24"/>
          <w:szCs w:val="24"/>
        </w:rPr>
        <w:t>beer</w:t>
      </w:r>
      <w:r w:rsidRPr="005A006E">
        <w:rPr>
          <w:sz w:val="24"/>
          <w:szCs w:val="24"/>
          <w:lang w:val="uk-UA"/>
        </w:rPr>
        <w:t>3}}) = {{</w:t>
      </w:r>
      <w:r w:rsidRPr="005A006E">
        <w:rPr>
          <w:sz w:val="24"/>
          <w:szCs w:val="24"/>
        </w:rPr>
        <w:t>k</w:t>
      </w:r>
      <w:r w:rsidRPr="005A006E">
        <w:rPr>
          <w:sz w:val="24"/>
          <w:szCs w:val="24"/>
          <w:lang w:val="uk-UA"/>
        </w:rPr>
        <w:t>_</w:t>
      </w:r>
      <w:r w:rsidRPr="005A006E">
        <w:rPr>
          <w:sz w:val="24"/>
          <w:szCs w:val="24"/>
        </w:rPr>
        <w:t>beer</w:t>
      </w:r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col</w:t>
      </w:r>
      <w:proofErr w:type="spellEnd"/>
      <w:r w:rsidRPr="005A006E">
        <w:rPr>
          <w:sz w:val="24"/>
          <w:szCs w:val="24"/>
          <w:lang w:val="uk-UA"/>
        </w:rPr>
        <w:t>3}}шт. по {{</w:t>
      </w:r>
      <w:r w:rsidRPr="005A006E">
        <w:rPr>
          <w:sz w:val="24"/>
          <w:szCs w:val="24"/>
        </w:rPr>
        <w:t>k</w:t>
      </w:r>
      <w:r w:rsidRPr="005A006E">
        <w:rPr>
          <w:sz w:val="24"/>
          <w:szCs w:val="24"/>
          <w:lang w:val="uk-UA"/>
        </w:rPr>
        <w:t>_</w:t>
      </w:r>
      <w:r w:rsidRPr="005A006E">
        <w:rPr>
          <w:sz w:val="24"/>
          <w:szCs w:val="24"/>
        </w:rPr>
        <w:t>beer</w:t>
      </w:r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cena</w:t>
      </w:r>
      <w:proofErr w:type="spellEnd"/>
      <w:r w:rsidRPr="005A006E">
        <w:rPr>
          <w:sz w:val="24"/>
          <w:szCs w:val="24"/>
          <w:lang w:val="uk-UA"/>
        </w:rPr>
        <w:t xml:space="preserve">3}} грн. = </w:t>
      </w:r>
      <w:r w:rsidRPr="005A006E">
        <w:rPr>
          <w:b/>
          <w:sz w:val="24"/>
          <w:szCs w:val="24"/>
          <w:lang w:val="uk-UA"/>
        </w:rPr>
        <w:t>{{</w:t>
      </w:r>
      <w:r w:rsidRPr="005A006E">
        <w:rPr>
          <w:b/>
          <w:sz w:val="24"/>
          <w:szCs w:val="24"/>
        </w:rPr>
        <w:t>k</w:t>
      </w:r>
      <w:r w:rsidRPr="005A006E">
        <w:rPr>
          <w:b/>
          <w:sz w:val="24"/>
          <w:szCs w:val="24"/>
          <w:lang w:val="uk-UA"/>
        </w:rPr>
        <w:t>_</w:t>
      </w:r>
      <w:r w:rsidRPr="005A006E">
        <w:rPr>
          <w:b/>
          <w:sz w:val="24"/>
          <w:szCs w:val="24"/>
        </w:rPr>
        <w:t>beer</w:t>
      </w:r>
      <w:r w:rsidRPr="005A006E">
        <w:rPr>
          <w:b/>
          <w:sz w:val="24"/>
          <w:szCs w:val="24"/>
          <w:lang w:val="uk-UA"/>
        </w:rPr>
        <w:t>_</w:t>
      </w:r>
      <w:r w:rsidRPr="005A006E">
        <w:rPr>
          <w:b/>
          <w:sz w:val="24"/>
          <w:szCs w:val="24"/>
        </w:rPr>
        <w:t>sum</w:t>
      </w:r>
      <w:r w:rsidRPr="005A006E">
        <w:rPr>
          <w:b/>
          <w:sz w:val="24"/>
          <w:szCs w:val="24"/>
          <w:lang w:val="uk-UA"/>
        </w:rPr>
        <w:t>3}}грн.</w:t>
      </w:r>
    </w:p>
    <w:p w:rsidR="005A006E" w:rsidRPr="005A006E" w:rsidRDefault="005A006E" w:rsidP="005A006E">
      <w:pPr>
        <w:pStyle w:val="a9"/>
        <w:tabs>
          <w:tab w:val="left" w:pos="3402"/>
        </w:tabs>
        <w:rPr>
          <w:sz w:val="24"/>
          <w:szCs w:val="24"/>
          <w:lang w:val="uk-UA"/>
        </w:rPr>
      </w:pPr>
      <w:r w:rsidRPr="005A006E">
        <w:rPr>
          <w:b/>
          <w:sz w:val="24"/>
          <w:szCs w:val="24"/>
          <w:lang w:val="uk-UA"/>
        </w:rPr>
        <w:t>{{</w:t>
      </w:r>
      <w:r w:rsidRPr="005A006E">
        <w:rPr>
          <w:b/>
          <w:sz w:val="24"/>
          <w:szCs w:val="24"/>
        </w:rPr>
        <w:t>k</w:t>
      </w:r>
      <w:r w:rsidRPr="005A006E">
        <w:rPr>
          <w:b/>
          <w:sz w:val="24"/>
          <w:szCs w:val="24"/>
          <w:lang w:val="uk-UA"/>
        </w:rPr>
        <w:t>_</w:t>
      </w:r>
      <w:r w:rsidRPr="005A006E">
        <w:rPr>
          <w:b/>
          <w:sz w:val="24"/>
          <w:szCs w:val="24"/>
        </w:rPr>
        <w:t>beer</w:t>
      </w:r>
      <w:r w:rsidRPr="005A006E">
        <w:rPr>
          <w:b/>
          <w:sz w:val="24"/>
          <w:szCs w:val="24"/>
          <w:lang w:val="uk-UA"/>
        </w:rPr>
        <w:t>_</w:t>
      </w:r>
      <w:proofErr w:type="spellStart"/>
      <w:r w:rsidRPr="005A006E">
        <w:rPr>
          <w:b/>
          <w:sz w:val="24"/>
          <w:szCs w:val="24"/>
        </w:rPr>
        <w:t>naz</w:t>
      </w:r>
      <w:proofErr w:type="spellEnd"/>
      <w:r w:rsidRPr="005A006E">
        <w:rPr>
          <w:b/>
          <w:sz w:val="24"/>
          <w:szCs w:val="24"/>
          <w:lang w:val="uk-UA"/>
        </w:rPr>
        <w:t>4}}</w:t>
      </w:r>
      <w:r w:rsidRPr="005A006E">
        <w:rPr>
          <w:sz w:val="24"/>
          <w:szCs w:val="24"/>
          <w:lang w:val="uk-UA"/>
        </w:rPr>
        <w:t>: ({{</w:t>
      </w:r>
      <w:r w:rsidRPr="005A006E">
        <w:rPr>
          <w:sz w:val="24"/>
          <w:szCs w:val="24"/>
        </w:rPr>
        <w:t>k</w:t>
      </w:r>
      <w:r w:rsidRPr="005A006E">
        <w:rPr>
          <w:sz w:val="24"/>
          <w:szCs w:val="24"/>
          <w:lang w:val="uk-UA"/>
        </w:rPr>
        <w:t>_</w:t>
      </w:r>
      <w:r w:rsidRPr="005A006E">
        <w:rPr>
          <w:sz w:val="24"/>
          <w:szCs w:val="24"/>
        </w:rPr>
        <w:t>beer</w:t>
      </w:r>
      <w:r w:rsidRPr="005A006E">
        <w:rPr>
          <w:sz w:val="24"/>
          <w:szCs w:val="24"/>
          <w:lang w:val="uk-UA"/>
        </w:rPr>
        <w:t>4}}) = {{</w:t>
      </w:r>
      <w:r w:rsidRPr="005A006E">
        <w:rPr>
          <w:sz w:val="24"/>
          <w:szCs w:val="24"/>
        </w:rPr>
        <w:t>k</w:t>
      </w:r>
      <w:r w:rsidRPr="005A006E">
        <w:rPr>
          <w:sz w:val="24"/>
          <w:szCs w:val="24"/>
          <w:lang w:val="uk-UA"/>
        </w:rPr>
        <w:t>_</w:t>
      </w:r>
      <w:r w:rsidRPr="005A006E">
        <w:rPr>
          <w:sz w:val="24"/>
          <w:szCs w:val="24"/>
        </w:rPr>
        <w:t>beer</w:t>
      </w:r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col</w:t>
      </w:r>
      <w:proofErr w:type="spellEnd"/>
      <w:r w:rsidRPr="005A006E">
        <w:rPr>
          <w:sz w:val="24"/>
          <w:szCs w:val="24"/>
          <w:lang w:val="uk-UA"/>
        </w:rPr>
        <w:t>4}}шт. по {{</w:t>
      </w:r>
      <w:r w:rsidRPr="005A006E">
        <w:rPr>
          <w:sz w:val="24"/>
          <w:szCs w:val="24"/>
        </w:rPr>
        <w:t>k</w:t>
      </w:r>
      <w:r w:rsidRPr="005A006E">
        <w:rPr>
          <w:sz w:val="24"/>
          <w:szCs w:val="24"/>
          <w:lang w:val="uk-UA"/>
        </w:rPr>
        <w:t>_</w:t>
      </w:r>
      <w:r w:rsidRPr="005A006E">
        <w:rPr>
          <w:sz w:val="24"/>
          <w:szCs w:val="24"/>
        </w:rPr>
        <w:t>beer</w:t>
      </w:r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cena</w:t>
      </w:r>
      <w:proofErr w:type="spellEnd"/>
      <w:r w:rsidRPr="005A006E">
        <w:rPr>
          <w:sz w:val="24"/>
          <w:szCs w:val="24"/>
          <w:lang w:val="uk-UA"/>
        </w:rPr>
        <w:t xml:space="preserve">4}} грн. = </w:t>
      </w:r>
      <w:r w:rsidRPr="005A006E">
        <w:rPr>
          <w:b/>
          <w:sz w:val="24"/>
          <w:szCs w:val="24"/>
          <w:lang w:val="uk-UA"/>
        </w:rPr>
        <w:t>{{</w:t>
      </w:r>
      <w:r w:rsidRPr="005A006E">
        <w:rPr>
          <w:b/>
          <w:sz w:val="24"/>
          <w:szCs w:val="24"/>
        </w:rPr>
        <w:t>k</w:t>
      </w:r>
      <w:r w:rsidRPr="005A006E">
        <w:rPr>
          <w:b/>
          <w:sz w:val="24"/>
          <w:szCs w:val="24"/>
          <w:lang w:val="uk-UA"/>
        </w:rPr>
        <w:t>_</w:t>
      </w:r>
      <w:r w:rsidRPr="005A006E">
        <w:rPr>
          <w:b/>
          <w:sz w:val="24"/>
          <w:szCs w:val="24"/>
        </w:rPr>
        <w:t>beer</w:t>
      </w:r>
      <w:r w:rsidRPr="005A006E">
        <w:rPr>
          <w:b/>
          <w:sz w:val="24"/>
          <w:szCs w:val="24"/>
          <w:lang w:val="uk-UA"/>
        </w:rPr>
        <w:t>_</w:t>
      </w:r>
      <w:r w:rsidRPr="005A006E">
        <w:rPr>
          <w:b/>
          <w:sz w:val="24"/>
          <w:szCs w:val="24"/>
        </w:rPr>
        <w:t>sum</w:t>
      </w:r>
      <w:r w:rsidRPr="005A006E">
        <w:rPr>
          <w:b/>
          <w:sz w:val="24"/>
          <w:szCs w:val="24"/>
          <w:lang w:val="uk-UA"/>
        </w:rPr>
        <w:t>4}}грн.</w:t>
      </w:r>
    </w:p>
    <w:p w:rsidR="005A006E" w:rsidRPr="005A006E" w:rsidRDefault="005A006E" w:rsidP="005A006E">
      <w:pPr>
        <w:pStyle w:val="a9"/>
        <w:tabs>
          <w:tab w:val="left" w:pos="3402"/>
        </w:tabs>
        <w:rPr>
          <w:sz w:val="24"/>
          <w:szCs w:val="24"/>
          <w:lang w:val="uk-UA"/>
        </w:rPr>
      </w:pPr>
      <w:r w:rsidRPr="005A006E">
        <w:rPr>
          <w:b/>
          <w:sz w:val="24"/>
          <w:szCs w:val="24"/>
          <w:lang w:val="uk-UA"/>
        </w:rPr>
        <w:t>{{</w:t>
      </w:r>
      <w:r w:rsidRPr="005A006E">
        <w:rPr>
          <w:b/>
          <w:sz w:val="24"/>
          <w:szCs w:val="24"/>
        </w:rPr>
        <w:t>k</w:t>
      </w:r>
      <w:r w:rsidRPr="005A006E">
        <w:rPr>
          <w:b/>
          <w:sz w:val="24"/>
          <w:szCs w:val="24"/>
          <w:lang w:val="uk-UA"/>
        </w:rPr>
        <w:t>_</w:t>
      </w:r>
      <w:r w:rsidRPr="005A006E">
        <w:rPr>
          <w:b/>
          <w:sz w:val="24"/>
          <w:szCs w:val="24"/>
        </w:rPr>
        <w:t>beer</w:t>
      </w:r>
      <w:r w:rsidRPr="005A006E">
        <w:rPr>
          <w:b/>
          <w:sz w:val="24"/>
          <w:szCs w:val="24"/>
          <w:lang w:val="uk-UA"/>
        </w:rPr>
        <w:t>_</w:t>
      </w:r>
      <w:proofErr w:type="spellStart"/>
      <w:r w:rsidRPr="005A006E">
        <w:rPr>
          <w:b/>
          <w:sz w:val="24"/>
          <w:szCs w:val="24"/>
        </w:rPr>
        <w:t>naz</w:t>
      </w:r>
      <w:proofErr w:type="spellEnd"/>
      <w:r w:rsidRPr="005A006E">
        <w:rPr>
          <w:b/>
          <w:sz w:val="24"/>
          <w:szCs w:val="24"/>
          <w:lang w:val="uk-UA"/>
        </w:rPr>
        <w:t>5}}</w:t>
      </w:r>
      <w:r w:rsidRPr="005A006E">
        <w:rPr>
          <w:sz w:val="24"/>
          <w:szCs w:val="24"/>
          <w:lang w:val="uk-UA"/>
        </w:rPr>
        <w:t>: ({{</w:t>
      </w:r>
      <w:r w:rsidRPr="005A006E">
        <w:rPr>
          <w:sz w:val="24"/>
          <w:szCs w:val="24"/>
        </w:rPr>
        <w:t>k</w:t>
      </w:r>
      <w:r w:rsidRPr="005A006E">
        <w:rPr>
          <w:sz w:val="24"/>
          <w:szCs w:val="24"/>
          <w:lang w:val="uk-UA"/>
        </w:rPr>
        <w:t>_</w:t>
      </w:r>
      <w:r w:rsidRPr="005A006E">
        <w:rPr>
          <w:sz w:val="24"/>
          <w:szCs w:val="24"/>
        </w:rPr>
        <w:t>beer</w:t>
      </w:r>
      <w:r w:rsidRPr="005A006E">
        <w:rPr>
          <w:sz w:val="24"/>
          <w:szCs w:val="24"/>
          <w:lang w:val="uk-UA"/>
        </w:rPr>
        <w:t>5}}) = {{</w:t>
      </w:r>
      <w:r w:rsidRPr="005A006E">
        <w:rPr>
          <w:sz w:val="24"/>
          <w:szCs w:val="24"/>
        </w:rPr>
        <w:t>k</w:t>
      </w:r>
      <w:r w:rsidRPr="005A006E">
        <w:rPr>
          <w:sz w:val="24"/>
          <w:szCs w:val="24"/>
          <w:lang w:val="uk-UA"/>
        </w:rPr>
        <w:t>_</w:t>
      </w:r>
      <w:r w:rsidRPr="005A006E">
        <w:rPr>
          <w:sz w:val="24"/>
          <w:szCs w:val="24"/>
        </w:rPr>
        <w:t>beer</w:t>
      </w:r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col</w:t>
      </w:r>
      <w:proofErr w:type="spellEnd"/>
      <w:r w:rsidRPr="005A006E">
        <w:rPr>
          <w:sz w:val="24"/>
          <w:szCs w:val="24"/>
          <w:lang w:val="uk-UA"/>
        </w:rPr>
        <w:t>5}}шт. по {{</w:t>
      </w:r>
      <w:r w:rsidRPr="005A006E">
        <w:rPr>
          <w:sz w:val="24"/>
          <w:szCs w:val="24"/>
        </w:rPr>
        <w:t>k</w:t>
      </w:r>
      <w:r w:rsidRPr="005A006E">
        <w:rPr>
          <w:sz w:val="24"/>
          <w:szCs w:val="24"/>
          <w:lang w:val="uk-UA"/>
        </w:rPr>
        <w:t>_</w:t>
      </w:r>
      <w:r w:rsidRPr="005A006E">
        <w:rPr>
          <w:sz w:val="24"/>
          <w:szCs w:val="24"/>
        </w:rPr>
        <w:t>beer</w:t>
      </w:r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cena</w:t>
      </w:r>
      <w:proofErr w:type="spellEnd"/>
      <w:r w:rsidRPr="005A006E">
        <w:rPr>
          <w:sz w:val="24"/>
          <w:szCs w:val="24"/>
          <w:lang w:val="uk-UA"/>
        </w:rPr>
        <w:t xml:space="preserve">5}} грн. = </w:t>
      </w:r>
      <w:r w:rsidRPr="005A006E">
        <w:rPr>
          <w:b/>
          <w:sz w:val="24"/>
          <w:szCs w:val="24"/>
          <w:lang w:val="uk-UA"/>
        </w:rPr>
        <w:t>{{</w:t>
      </w:r>
      <w:r w:rsidRPr="005A006E">
        <w:rPr>
          <w:b/>
          <w:sz w:val="24"/>
          <w:szCs w:val="24"/>
        </w:rPr>
        <w:t>k</w:t>
      </w:r>
      <w:r w:rsidRPr="005A006E">
        <w:rPr>
          <w:b/>
          <w:sz w:val="24"/>
          <w:szCs w:val="24"/>
          <w:lang w:val="uk-UA"/>
        </w:rPr>
        <w:t>_</w:t>
      </w:r>
      <w:r w:rsidRPr="005A006E">
        <w:rPr>
          <w:b/>
          <w:sz w:val="24"/>
          <w:szCs w:val="24"/>
        </w:rPr>
        <w:t>beer</w:t>
      </w:r>
      <w:r w:rsidRPr="005A006E">
        <w:rPr>
          <w:b/>
          <w:sz w:val="24"/>
          <w:szCs w:val="24"/>
          <w:lang w:val="uk-UA"/>
        </w:rPr>
        <w:t>_</w:t>
      </w:r>
      <w:r w:rsidRPr="005A006E">
        <w:rPr>
          <w:b/>
          <w:sz w:val="24"/>
          <w:szCs w:val="24"/>
        </w:rPr>
        <w:t>sum</w:t>
      </w:r>
      <w:r w:rsidRPr="005A006E">
        <w:rPr>
          <w:b/>
          <w:sz w:val="24"/>
          <w:szCs w:val="24"/>
          <w:lang w:val="uk-UA"/>
        </w:rPr>
        <w:t>5}}грн.</w:t>
      </w:r>
    </w:p>
    <w:p w:rsidR="005A006E" w:rsidRPr="005A006E" w:rsidRDefault="005A006E" w:rsidP="005A006E">
      <w:pPr>
        <w:pStyle w:val="a9"/>
        <w:tabs>
          <w:tab w:val="left" w:pos="3402"/>
        </w:tabs>
        <w:rPr>
          <w:sz w:val="24"/>
          <w:szCs w:val="24"/>
          <w:lang w:val="uk-UA"/>
        </w:rPr>
      </w:pPr>
      <w:r w:rsidRPr="005A006E">
        <w:rPr>
          <w:b/>
          <w:sz w:val="24"/>
          <w:szCs w:val="24"/>
          <w:lang w:val="uk-UA"/>
        </w:rPr>
        <w:t>{{</w:t>
      </w:r>
      <w:r w:rsidRPr="005A006E">
        <w:rPr>
          <w:b/>
          <w:sz w:val="24"/>
          <w:szCs w:val="24"/>
        </w:rPr>
        <w:t>k</w:t>
      </w:r>
      <w:r w:rsidRPr="005A006E">
        <w:rPr>
          <w:b/>
          <w:sz w:val="24"/>
          <w:szCs w:val="24"/>
          <w:lang w:val="uk-UA"/>
        </w:rPr>
        <w:t>_</w:t>
      </w:r>
      <w:r w:rsidRPr="005A006E">
        <w:rPr>
          <w:b/>
          <w:sz w:val="24"/>
          <w:szCs w:val="24"/>
        </w:rPr>
        <w:t>beer</w:t>
      </w:r>
      <w:r w:rsidRPr="005A006E">
        <w:rPr>
          <w:b/>
          <w:sz w:val="24"/>
          <w:szCs w:val="24"/>
          <w:lang w:val="uk-UA"/>
        </w:rPr>
        <w:t>_</w:t>
      </w:r>
      <w:proofErr w:type="spellStart"/>
      <w:r w:rsidRPr="005A006E">
        <w:rPr>
          <w:b/>
          <w:sz w:val="24"/>
          <w:szCs w:val="24"/>
        </w:rPr>
        <w:t>naz</w:t>
      </w:r>
      <w:proofErr w:type="spellEnd"/>
      <w:r w:rsidRPr="005A006E">
        <w:rPr>
          <w:b/>
          <w:sz w:val="24"/>
          <w:szCs w:val="24"/>
          <w:lang w:val="uk-UA"/>
        </w:rPr>
        <w:t>6}}</w:t>
      </w:r>
      <w:r w:rsidRPr="005A006E">
        <w:rPr>
          <w:sz w:val="24"/>
          <w:szCs w:val="24"/>
          <w:lang w:val="uk-UA"/>
        </w:rPr>
        <w:t>: ({{</w:t>
      </w:r>
      <w:r w:rsidRPr="005A006E">
        <w:rPr>
          <w:sz w:val="24"/>
          <w:szCs w:val="24"/>
        </w:rPr>
        <w:t>k</w:t>
      </w:r>
      <w:r w:rsidRPr="005A006E">
        <w:rPr>
          <w:sz w:val="24"/>
          <w:szCs w:val="24"/>
          <w:lang w:val="uk-UA"/>
        </w:rPr>
        <w:t>_</w:t>
      </w:r>
      <w:r w:rsidRPr="005A006E">
        <w:rPr>
          <w:sz w:val="24"/>
          <w:szCs w:val="24"/>
        </w:rPr>
        <w:t>beer</w:t>
      </w:r>
      <w:r w:rsidRPr="005A006E">
        <w:rPr>
          <w:sz w:val="24"/>
          <w:szCs w:val="24"/>
          <w:lang w:val="uk-UA"/>
        </w:rPr>
        <w:t>6}}) = {{</w:t>
      </w:r>
      <w:r w:rsidRPr="005A006E">
        <w:rPr>
          <w:sz w:val="24"/>
          <w:szCs w:val="24"/>
        </w:rPr>
        <w:t>k</w:t>
      </w:r>
      <w:r w:rsidRPr="005A006E">
        <w:rPr>
          <w:sz w:val="24"/>
          <w:szCs w:val="24"/>
          <w:lang w:val="uk-UA"/>
        </w:rPr>
        <w:t>_</w:t>
      </w:r>
      <w:r w:rsidRPr="005A006E">
        <w:rPr>
          <w:sz w:val="24"/>
          <w:szCs w:val="24"/>
        </w:rPr>
        <w:t>beer</w:t>
      </w:r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col</w:t>
      </w:r>
      <w:proofErr w:type="spellEnd"/>
      <w:r w:rsidRPr="005A006E">
        <w:rPr>
          <w:sz w:val="24"/>
          <w:szCs w:val="24"/>
          <w:lang w:val="uk-UA"/>
        </w:rPr>
        <w:t>6}}шт. по {{</w:t>
      </w:r>
      <w:r w:rsidRPr="005A006E">
        <w:rPr>
          <w:sz w:val="24"/>
          <w:szCs w:val="24"/>
        </w:rPr>
        <w:t>k</w:t>
      </w:r>
      <w:r w:rsidRPr="005A006E">
        <w:rPr>
          <w:sz w:val="24"/>
          <w:szCs w:val="24"/>
          <w:lang w:val="uk-UA"/>
        </w:rPr>
        <w:t>_</w:t>
      </w:r>
      <w:r w:rsidRPr="005A006E">
        <w:rPr>
          <w:sz w:val="24"/>
          <w:szCs w:val="24"/>
        </w:rPr>
        <w:t>beer</w:t>
      </w:r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cena</w:t>
      </w:r>
      <w:proofErr w:type="spellEnd"/>
      <w:r w:rsidRPr="005A006E">
        <w:rPr>
          <w:sz w:val="24"/>
          <w:szCs w:val="24"/>
          <w:lang w:val="uk-UA"/>
        </w:rPr>
        <w:t xml:space="preserve">6}} грн. = </w:t>
      </w:r>
      <w:r w:rsidRPr="005A006E">
        <w:rPr>
          <w:b/>
          <w:sz w:val="24"/>
          <w:szCs w:val="24"/>
          <w:lang w:val="uk-UA"/>
        </w:rPr>
        <w:t>{{</w:t>
      </w:r>
      <w:r w:rsidRPr="005A006E">
        <w:rPr>
          <w:b/>
          <w:sz w:val="24"/>
          <w:szCs w:val="24"/>
        </w:rPr>
        <w:t>k</w:t>
      </w:r>
      <w:r w:rsidRPr="005A006E">
        <w:rPr>
          <w:b/>
          <w:sz w:val="24"/>
          <w:szCs w:val="24"/>
          <w:lang w:val="uk-UA"/>
        </w:rPr>
        <w:t>_</w:t>
      </w:r>
      <w:r w:rsidRPr="005A006E">
        <w:rPr>
          <w:b/>
          <w:sz w:val="24"/>
          <w:szCs w:val="24"/>
        </w:rPr>
        <w:t>beer</w:t>
      </w:r>
      <w:r w:rsidRPr="005A006E">
        <w:rPr>
          <w:b/>
          <w:sz w:val="24"/>
          <w:szCs w:val="24"/>
          <w:lang w:val="uk-UA"/>
        </w:rPr>
        <w:t>_</w:t>
      </w:r>
      <w:r w:rsidRPr="005A006E">
        <w:rPr>
          <w:b/>
          <w:sz w:val="24"/>
          <w:szCs w:val="24"/>
        </w:rPr>
        <w:t>sum</w:t>
      </w:r>
      <w:r w:rsidRPr="005A006E">
        <w:rPr>
          <w:b/>
          <w:sz w:val="24"/>
          <w:szCs w:val="24"/>
          <w:lang w:val="uk-UA"/>
        </w:rPr>
        <w:t>6}}грн.</w:t>
      </w:r>
    </w:p>
    <w:p w:rsidR="005A006E" w:rsidRPr="005A006E" w:rsidRDefault="005A006E" w:rsidP="005A006E">
      <w:pPr>
        <w:pStyle w:val="a9"/>
        <w:tabs>
          <w:tab w:val="left" w:pos="3402"/>
        </w:tabs>
        <w:rPr>
          <w:sz w:val="24"/>
          <w:szCs w:val="24"/>
          <w:lang w:val="uk-UA"/>
        </w:rPr>
      </w:pPr>
      <w:r w:rsidRPr="005A006E">
        <w:rPr>
          <w:b/>
          <w:sz w:val="24"/>
          <w:szCs w:val="24"/>
          <w:lang w:val="uk-UA"/>
        </w:rPr>
        <w:t>{{</w:t>
      </w:r>
      <w:r w:rsidRPr="005A006E">
        <w:rPr>
          <w:b/>
          <w:sz w:val="24"/>
          <w:szCs w:val="24"/>
        </w:rPr>
        <w:t>k</w:t>
      </w:r>
      <w:r w:rsidRPr="005A006E">
        <w:rPr>
          <w:b/>
          <w:sz w:val="24"/>
          <w:szCs w:val="24"/>
          <w:lang w:val="uk-UA"/>
        </w:rPr>
        <w:t>_</w:t>
      </w:r>
      <w:r w:rsidRPr="005A006E">
        <w:rPr>
          <w:b/>
          <w:sz w:val="24"/>
          <w:szCs w:val="24"/>
        </w:rPr>
        <w:t>beer</w:t>
      </w:r>
      <w:r w:rsidRPr="005A006E">
        <w:rPr>
          <w:b/>
          <w:sz w:val="24"/>
          <w:szCs w:val="24"/>
          <w:lang w:val="uk-UA"/>
        </w:rPr>
        <w:t>_</w:t>
      </w:r>
      <w:proofErr w:type="spellStart"/>
      <w:r w:rsidRPr="005A006E">
        <w:rPr>
          <w:b/>
          <w:sz w:val="24"/>
          <w:szCs w:val="24"/>
        </w:rPr>
        <w:t>naz</w:t>
      </w:r>
      <w:proofErr w:type="spellEnd"/>
      <w:r w:rsidRPr="005A006E">
        <w:rPr>
          <w:b/>
          <w:sz w:val="24"/>
          <w:szCs w:val="24"/>
          <w:lang w:val="uk-UA"/>
        </w:rPr>
        <w:t>7}}</w:t>
      </w:r>
      <w:r w:rsidRPr="005A006E">
        <w:rPr>
          <w:sz w:val="24"/>
          <w:szCs w:val="24"/>
          <w:lang w:val="uk-UA"/>
        </w:rPr>
        <w:t>: ({{</w:t>
      </w:r>
      <w:r w:rsidRPr="005A006E">
        <w:rPr>
          <w:sz w:val="24"/>
          <w:szCs w:val="24"/>
        </w:rPr>
        <w:t>k</w:t>
      </w:r>
      <w:r w:rsidRPr="005A006E">
        <w:rPr>
          <w:sz w:val="24"/>
          <w:szCs w:val="24"/>
          <w:lang w:val="uk-UA"/>
        </w:rPr>
        <w:t>_</w:t>
      </w:r>
      <w:r w:rsidRPr="005A006E">
        <w:rPr>
          <w:sz w:val="24"/>
          <w:szCs w:val="24"/>
        </w:rPr>
        <w:t>beer</w:t>
      </w:r>
      <w:r w:rsidRPr="005A006E">
        <w:rPr>
          <w:sz w:val="24"/>
          <w:szCs w:val="24"/>
          <w:lang w:val="uk-UA"/>
        </w:rPr>
        <w:t>7}}) = {{</w:t>
      </w:r>
      <w:r w:rsidRPr="005A006E">
        <w:rPr>
          <w:sz w:val="24"/>
          <w:szCs w:val="24"/>
        </w:rPr>
        <w:t>k</w:t>
      </w:r>
      <w:r w:rsidRPr="005A006E">
        <w:rPr>
          <w:sz w:val="24"/>
          <w:szCs w:val="24"/>
          <w:lang w:val="uk-UA"/>
        </w:rPr>
        <w:t>_</w:t>
      </w:r>
      <w:r w:rsidRPr="005A006E">
        <w:rPr>
          <w:sz w:val="24"/>
          <w:szCs w:val="24"/>
        </w:rPr>
        <w:t>beer</w:t>
      </w:r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col</w:t>
      </w:r>
      <w:proofErr w:type="spellEnd"/>
      <w:r w:rsidRPr="005A006E">
        <w:rPr>
          <w:sz w:val="24"/>
          <w:szCs w:val="24"/>
          <w:lang w:val="uk-UA"/>
        </w:rPr>
        <w:t>7}}шт. по {{</w:t>
      </w:r>
      <w:r w:rsidRPr="005A006E">
        <w:rPr>
          <w:sz w:val="24"/>
          <w:szCs w:val="24"/>
        </w:rPr>
        <w:t>k</w:t>
      </w:r>
      <w:r w:rsidRPr="005A006E">
        <w:rPr>
          <w:sz w:val="24"/>
          <w:szCs w:val="24"/>
          <w:lang w:val="uk-UA"/>
        </w:rPr>
        <w:t>_</w:t>
      </w:r>
      <w:r w:rsidRPr="005A006E">
        <w:rPr>
          <w:sz w:val="24"/>
          <w:szCs w:val="24"/>
        </w:rPr>
        <w:t>beer</w:t>
      </w:r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cena</w:t>
      </w:r>
      <w:proofErr w:type="spellEnd"/>
      <w:r w:rsidRPr="005A006E">
        <w:rPr>
          <w:sz w:val="24"/>
          <w:szCs w:val="24"/>
          <w:lang w:val="uk-UA"/>
        </w:rPr>
        <w:t xml:space="preserve">7}} грн. = </w:t>
      </w:r>
      <w:r w:rsidRPr="005A006E">
        <w:rPr>
          <w:b/>
          <w:sz w:val="24"/>
          <w:szCs w:val="24"/>
          <w:lang w:val="uk-UA"/>
        </w:rPr>
        <w:t>{{</w:t>
      </w:r>
      <w:r w:rsidRPr="005A006E">
        <w:rPr>
          <w:b/>
          <w:sz w:val="24"/>
          <w:szCs w:val="24"/>
        </w:rPr>
        <w:t>k</w:t>
      </w:r>
      <w:r w:rsidRPr="005A006E">
        <w:rPr>
          <w:b/>
          <w:sz w:val="24"/>
          <w:szCs w:val="24"/>
          <w:lang w:val="uk-UA"/>
        </w:rPr>
        <w:t>_</w:t>
      </w:r>
      <w:r w:rsidRPr="005A006E">
        <w:rPr>
          <w:b/>
          <w:sz w:val="24"/>
          <w:szCs w:val="24"/>
        </w:rPr>
        <w:t>beer</w:t>
      </w:r>
      <w:r w:rsidRPr="005A006E">
        <w:rPr>
          <w:b/>
          <w:sz w:val="24"/>
          <w:szCs w:val="24"/>
          <w:lang w:val="uk-UA"/>
        </w:rPr>
        <w:t>_</w:t>
      </w:r>
      <w:r w:rsidRPr="005A006E">
        <w:rPr>
          <w:b/>
          <w:sz w:val="24"/>
          <w:szCs w:val="24"/>
        </w:rPr>
        <w:t>sum</w:t>
      </w:r>
      <w:r w:rsidRPr="005A006E">
        <w:rPr>
          <w:b/>
          <w:sz w:val="24"/>
          <w:szCs w:val="24"/>
          <w:lang w:val="uk-UA"/>
        </w:rPr>
        <w:t>7}}грн.</w:t>
      </w:r>
    </w:p>
    <w:p w:rsidR="005A006E" w:rsidRPr="005A006E" w:rsidRDefault="005A006E" w:rsidP="005A006E">
      <w:pPr>
        <w:pStyle w:val="a9"/>
        <w:tabs>
          <w:tab w:val="left" w:pos="3402"/>
        </w:tabs>
        <w:rPr>
          <w:sz w:val="24"/>
          <w:szCs w:val="24"/>
          <w:lang w:val="uk-UA"/>
        </w:rPr>
      </w:pPr>
      <w:r w:rsidRPr="005A006E">
        <w:rPr>
          <w:b/>
          <w:sz w:val="24"/>
          <w:szCs w:val="24"/>
          <w:lang w:val="uk-UA"/>
        </w:rPr>
        <w:t>{{</w:t>
      </w:r>
      <w:r w:rsidRPr="005A006E">
        <w:rPr>
          <w:b/>
          <w:sz w:val="24"/>
          <w:szCs w:val="24"/>
        </w:rPr>
        <w:t>k</w:t>
      </w:r>
      <w:r w:rsidRPr="005A006E">
        <w:rPr>
          <w:b/>
          <w:sz w:val="24"/>
          <w:szCs w:val="24"/>
          <w:lang w:val="uk-UA"/>
        </w:rPr>
        <w:t>_</w:t>
      </w:r>
      <w:r w:rsidRPr="005A006E">
        <w:rPr>
          <w:b/>
          <w:sz w:val="24"/>
          <w:szCs w:val="24"/>
        </w:rPr>
        <w:t>beer</w:t>
      </w:r>
      <w:r w:rsidRPr="005A006E">
        <w:rPr>
          <w:b/>
          <w:sz w:val="24"/>
          <w:szCs w:val="24"/>
          <w:lang w:val="uk-UA"/>
        </w:rPr>
        <w:t>_</w:t>
      </w:r>
      <w:proofErr w:type="spellStart"/>
      <w:r w:rsidRPr="005A006E">
        <w:rPr>
          <w:b/>
          <w:sz w:val="24"/>
          <w:szCs w:val="24"/>
        </w:rPr>
        <w:t>naz</w:t>
      </w:r>
      <w:proofErr w:type="spellEnd"/>
      <w:r w:rsidRPr="005A006E">
        <w:rPr>
          <w:b/>
          <w:sz w:val="24"/>
          <w:szCs w:val="24"/>
          <w:lang w:val="uk-UA"/>
        </w:rPr>
        <w:t>8}}</w:t>
      </w:r>
      <w:r w:rsidRPr="005A006E">
        <w:rPr>
          <w:sz w:val="24"/>
          <w:szCs w:val="24"/>
          <w:lang w:val="uk-UA"/>
        </w:rPr>
        <w:t>: ({{</w:t>
      </w:r>
      <w:r w:rsidRPr="005A006E">
        <w:rPr>
          <w:sz w:val="24"/>
          <w:szCs w:val="24"/>
        </w:rPr>
        <w:t>k</w:t>
      </w:r>
      <w:r w:rsidRPr="005A006E">
        <w:rPr>
          <w:sz w:val="24"/>
          <w:szCs w:val="24"/>
          <w:lang w:val="uk-UA"/>
        </w:rPr>
        <w:t>_</w:t>
      </w:r>
      <w:r w:rsidRPr="005A006E">
        <w:rPr>
          <w:sz w:val="24"/>
          <w:szCs w:val="24"/>
        </w:rPr>
        <w:t>beer</w:t>
      </w:r>
      <w:r w:rsidRPr="005A006E">
        <w:rPr>
          <w:sz w:val="24"/>
          <w:szCs w:val="24"/>
          <w:lang w:val="uk-UA"/>
        </w:rPr>
        <w:t>8}}) = {{</w:t>
      </w:r>
      <w:r w:rsidRPr="005A006E">
        <w:rPr>
          <w:sz w:val="24"/>
          <w:szCs w:val="24"/>
        </w:rPr>
        <w:t>k</w:t>
      </w:r>
      <w:r w:rsidRPr="005A006E">
        <w:rPr>
          <w:sz w:val="24"/>
          <w:szCs w:val="24"/>
          <w:lang w:val="uk-UA"/>
        </w:rPr>
        <w:t>_</w:t>
      </w:r>
      <w:r w:rsidRPr="005A006E">
        <w:rPr>
          <w:sz w:val="24"/>
          <w:szCs w:val="24"/>
        </w:rPr>
        <w:t>beer</w:t>
      </w:r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col</w:t>
      </w:r>
      <w:proofErr w:type="spellEnd"/>
      <w:r w:rsidRPr="005A006E">
        <w:rPr>
          <w:sz w:val="24"/>
          <w:szCs w:val="24"/>
          <w:lang w:val="uk-UA"/>
        </w:rPr>
        <w:t>8}}шт. по {{</w:t>
      </w:r>
      <w:r w:rsidRPr="005A006E">
        <w:rPr>
          <w:sz w:val="24"/>
          <w:szCs w:val="24"/>
        </w:rPr>
        <w:t>k</w:t>
      </w:r>
      <w:r w:rsidRPr="005A006E">
        <w:rPr>
          <w:sz w:val="24"/>
          <w:szCs w:val="24"/>
          <w:lang w:val="uk-UA"/>
        </w:rPr>
        <w:t>_</w:t>
      </w:r>
      <w:r w:rsidRPr="005A006E">
        <w:rPr>
          <w:sz w:val="24"/>
          <w:szCs w:val="24"/>
        </w:rPr>
        <w:t>beer</w:t>
      </w:r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cena</w:t>
      </w:r>
      <w:proofErr w:type="spellEnd"/>
      <w:r w:rsidRPr="005A006E">
        <w:rPr>
          <w:sz w:val="24"/>
          <w:szCs w:val="24"/>
          <w:lang w:val="uk-UA"/>
        </w:rPr>
        <w:t xml:space="preserve">8}} грн. = </w:t>
      </w:r>
      <w:r w:rsidRPr="005A006E">
        <w:rPr>
          <w:b/>
          <w:sz w:val="24"/>
          <w:szCs w:val="24"/>
          <w:lang w:val="uk-UA"/>
        </w:rPr>
        <w:t>{{</w:t>
      </w:r>
      <w:r w:rsidRPr="005A006E">
        <w:rPr>
          <w:b/>
          <w:sz w:val="24"/>
          <w:szCs w:val="24"/>
        </w:rPr>
        <w:t>k</w:t>
      </w:r>
      <w:r w:rsidRPr="005A006E">
        <w:rPr>
          <w:b/>
          <w:sz w:val="24"/>
          <w:szCs w:val="24"/>
          <w:lang w:val="uk-UA"/>
        </w:rPr>
        <w:t>_</w:t>
      </w:r>
      <w:r w:rsidRPr="005A006E">
        <w:rPr>
          <w:b/>
          <w:sz w:val="24"/>
          <w:szCs w:val="24"/>
        </w:rPr>
        <w:t>beer</w:t>
      </w:r>
      <w:r w:rsidRPr="005A006E">
        <w:rPr>
          <w:b/>
          <w:sz w:val="24"/>
          <w:szCs w:val="24"/>
          <w:lang w:val="uk-UA"/>
        </w:rPr>
        <w:t>_</w:t>
      </w:r>
      <w:r w:rsidRPr="005A006E">
        <w:rPr>
          <w:b/>
          <w:sz w:val="24"/>
          <w:szCs w:val="24"/>
        </w:rPr>
        <w:t>sum</w:t>
      </w:r>
      <w:r w:rsidRPr="005A006E">
        <w:rPr>
          <w:b/>
          <w:sz w:val="24"/>
          <w:szCs w:val="24"/>
          <w:lang w:val="uk-UA"/>
        </w:rPr>
        <w:t>8}}грн.</w:t>
      </w:r>
    </w:p>
    <w:p w:rsidR="005A006E" w:rsidRPr="005A006E" w:rsidRDefault="005A006E" w:rsidP="005A006E">
      <w:pPr>
        <w:pStyle w:val="a9"/>
        <w:tabs>
          <w:tab w:val="left" w:pos="3402"/>
        </w:tabs>
        <w:rPr>
          <w:sz w:val="24"/>
          <w:szCs w:val="24"/>
          <w:lang w:val="uk-UA"/>
        </w:rPr>
      </w:pPr>
      <w:r w:rsidRPr="005A006E">
        <w:rPr>
          <w:b/>
          <w:sz w:val="24"/>
          <w:szCs w:val="24"/>
          <w:lang w:val="uk-UA"/>
        </w:rPr>
        <w:t>{{</w:t>
      </w:r>
      <w:r w:rsidRPr="005A006E">
        <w:rPr>
          <w:b/>
          <w:sz w:val="24"/>
          <w:szCs w:val="24"/>
        </w:rPr>
        <w:t>k</w:t>
      </w:r>
      <w:r w:rsidRPr="005A006E">
        <w:rPr>
          <w:b/>
          <w:sz w:val="24"/>
          <w:szCs w:val="24"/>
          <w:lang w:val="uk-UA"/>
        </w:rPr>
        <w:t>_</w:t>
      </w:r>
      <w:r w:rsidRPr="005A006E">
        <w:rPr>
          <w:b/>
          <w:sz w:val="24"/>
          <w:szCs w:val="24"/>
        </w:rPr>
        <w:t>beer</w:t>
      </w:r>
      <w:r w:rsidRPr="005A006E">
        <w:rPr>
          <w:b/>
          <w:sz w:val="24"/>
          <w:szCs w:val="24"/>
          <w:lang w:val="uk-UA"/>
        </w:rPr>
        <w:t>_</w:t>
      </w:r>
      <w:proofErr w:type="spellStart"/>
      <w:r w:rsidRPr="005A006E">
        <w:rPr>
          <w:b/>
          <w:sz w:val="24"/>
          <w:szCs w:val="24"/>
        </w:rPr>
        <w:t>naz</w:t>
      </w:r>
      <w:proofErr w:type="spellEnd"/>
      <w:r w:rsidRPr="005A006E">
        <w:rPr>
          <w:b/>
          <w:sz w:val="24"/>
          <w:szCs w:val="24"/>
          <w:lang w:val="uk-UA"/>
        </w:rPr>
        <w:t>9}}</w:t>
      </w:r>
      <w:r w:rsidRPr="005A006E">
        <w:rPr>
          <w:sz w:val="24"/>
          <w:szCs w:val="24"/>
          <w:lang w:val="uk-UA"/>
        </w:rPr>
        <w:t>: ({{</w:t>
      </w:r>
      <w:r w:rsidRPr="005A006E">
        <w:rPr>
          <w:sz w:val="24"/>
          <w:szCs w:val="24"/>
        </w:rPr>
        <w:t>k</w:t>
      </w:r>
      <w:r w:rsidRPr="005A006E">
        <w:rPr>
          <w:sz w:val="24"/>
          <w:szCs w:val="24"/>
          <w:lang w:val="uk-UA"/>
        </w:rPr>
        <w:t>_</w:t>
      </w:r>
      <w:r w:rsidRPr="005A006E">
        <w:rPr>
          <w:sz w:val="24"/>
          <w:szCs w:val="24"/>
        </w:rPr>
        <w:t>beer</w:t>
      </w:r>
      <w:r w:rsidRPr="005A006E">
        <w:rPr>
          <w:sz w:val="24"/>
          <w:szCs w:val="24"/>
          <w:lang w:val="uk-UA"/>
        </w:rPr>
        <w:t>9}}) = {{</w:t>
      </w:r>
      <w:r w:rsidRPr="005A006E">
        <w:rPr>
          <w:sz w:val="24"/>
          <w:szCs w:val="24"/>
        </w:rPr>
        <w:t>k</w:t>
      </w:r>
      <w:r w:rsidRPr="005A006E">
        <w:rPr>
          <w:sz w:val="24"/>
          <w:szCs w:val="24"/>
          <w:lang w:val="uk-UA"/>
        </w:rPr>
        <w:t>_</w:t>
      </w:r>
      <w:r w:rsidRPr="005A006E">
        <w:rPr>
          <w:sz w:val="24"/>
          <w:szCs w:val="24"/>
        </w:rPr>
        <w:t>beer</w:t>
      </w:r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col</w:t>
      </w:r>
      <w:proofErr w:type="spellEnd"/>
      <w:r w:rsidRPr="005A006E">
        <w:rPr>
          <w:sz w:val="24"/>
          <w:szCs w:val="24"/>
          <w:lang w:val="uk-UA"/>
        </w:rPr>
        <w:t>9}}шт. по {{</w:t>
      </w:r>
      <w:r w:rsidRPr="005A006E">
        <w:rPr>
          <w:sz w:val="24"/>
          <w:szCs w:val="24"/>
        </w:rPr>
        <w:t>k</w:t>
      </w:r>
      <w:r w:rsidRPr="005A006E">
        <w:rPr>
          <w:sz w:val="24"/>
          <w:szCs w:val="24"/>
          <w:lang w:val="uk-UA"/>
        </w:rPr>
        <w:t>_</w:t>
      </w:r>
      <w:r w:rsidRPr="005A006E">
        <w:rPr>
          <w:sz w:val="24"/>
          <w:szCs w:val="24"/>
        </w:rPr>
        <w:t>beer</w:t>
      </w:r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cena</w:t>
      </w:r>
      <w:proofErr w:type="spellEnd"/>
      <w:r w:rsidRPr="005A006E">
        <w:rPr>
          <w:sz w:val="24"/>
          <w:szCs w:val="24"/>
          <w:lang w:val="uk-UA"/>
        </w:rPr>
        <w:t xml:space="preserve">9}} грн. = </w:t>
      </w:r>
      <w:r w:rsidRPr="005A006E">
        <w:rPr>
          <w:b/>
          <w:sz w:val="24"/>
          <w:szCs w:val="24"/>
          <w:lang w:val="uk-UA"/>
        </w:rPr>
        <w:t>{{</w:t>
      </w:r>
      <w:r w:rsidRPr="005A006E">
        <w:rPr>
          <w:b/>
          <w:sz w:val="24"/>
          <w:szCs w:val="24"/>
        </w:rPr>
        <w:t>k</w:t>
      </w:r>
      <w:r w:rsidRPr="005A006E">
        <w:rPr>
          <w:b/>
          <w:sz w:val="24"/>
          <w:szCs w:val="24"/>
          <w:lang w:val="uk-UA"/>
        </w:rPr>
        <w:t>_</w:t>
      </w:r>
      <w:r w:rsidRPr="005A006E">
        <w:rPr>
          <w:b/>
          <w:sz w:val="24"/>
          <w:szCs w:val="24"/>
        </w:rPr>
        <w:t>beer</w:t>
      </w:r>
      <w:r w:rsidRPr="005A006E">
        <w:rPr>
          <w:b/>
          <w:sz w:val="24"/>
          <w:szCs w:val="24"/>
          <w:lang w:val="uk-UA"/>
        </w:rPr>
        <w:t>_</w:t>
      </w:r>
      <w:r w:rsidRPr="005A006E">
        <w:rPr>
          <w:b/>
          <w:sz w:val="24"/>
          <w:szCs w:val="24"/>
        </w:rPr>
        <w:t>sum</w:t>
      </w:r>
      <w:r w:rsidRPr="005A006E">
        <w:rPr>
          <w:b/>
          <w:sz w:val="24"/>
          <w:szCs w:val="24"/>
          <w:lang w:val="uk-UA"/>
        </w:rPr>
        <w:t>9}}грн.</w:t>
      </w:r>
    </w:p>
    <w:p w:rsidR="005A006E" w:rsidRPr="005A006E" w:rsidRDefault="005A006E" w:rsidP="005A006E">
      <w:pPr>
        <w:pStyle w:val="a9"/>
        <w:tabs>
          <w:tab w:val="left" w:pos="3402"/>
        </w:tabs>
        <w:rPr>
          <w:sz w:val="24"/>
          <w:szCs w:val="24"/>
          <w:lang w:val="uk-UA"/>
        </w:rPr>
      </w:pPr>
      <w:r w:rsidRPr="005A006E">
        <w:rPr>
          <w:b/>
          <w:sz w:val="24"/>
          <w:szCs w:val="24"/>
          <w:lang w:val="uk-UA"/>
        </w:rPr>
        <w:t>{{</w:t>
      </w:r>
      <w:r w:rsidRPr="005A006E">
        <w:rPr>
          <w:b/>
          <w:sz w:val="24"/>
          <w:szCs w:val="24"/>
        </w:rPr>
        <w:t>k</w:t>
      </w:r>
      <w:r w:rsidRPr="005A006E">
        <w:rPr>
          <w:b/>
          <w:sz w:val="24"/>
          <w:szCs w:val="24"/>
          <w:lang w:val="uk-UA"/>
        </w:rPr>
        <w:t>_</w:t>
      </w:r>
      <w:r w:rsidRPr="005A006E">
        <w:rPr>
          <w:b/>
          <w:sz w:val="24"/>
          <w:szCs w:val="24"/>
        </w:rPr>
        <w:t>beer</w:t>
      </w:r>
      <w:r w:rsidRPr="005A006E">
        <w:rPr>
          <w:b/>
          <w:sz w:val="24"/>
          <w:szCs w:val="24"/>
          <w:lang w:val="uk-UA"/>
        </w:rPr>
        <w:t>_</w:t>
      </w:r>
      <w:proofErr w:type="spellStart"/>
      <w:r w:rsidRPr="005A006E">
        <w:rPr>
          <w:b/>
          <w:sz w:val="24"/>
          <w:szCs w:val="24"/>
        </w:rPr>
        <w:t>naz</w:t>
      </w:r>
      <w:proofErr w:type="spellEnd"/>
      <w:r w:rsidRPr="005A006E">
        <w:rPr>
          <w:b/>
          <w:sz w:val="24"/>
          <w:szCs w:val="24"/>
          <w:lang w:val="uk-UA"/>
        </w:rPr>
        <w:t>10}}</w:t>
      </w:r>
      <w:r w:rsidRPr="005A006E">
        <w:rPr>
          <w:sz w:val="24"/>
          <w:szCs w:val="24"/>
          <w:lang w:val="uk-UA"/>
        </w:rPr>
        <w:t>: ({{</w:t>
      </w:r>
      <w:r w:rsidRPr="005A006E">
        <w:rPr>
          <w:sz w:val="24"/>
          <w:szCs w:val="24"/>
        </w:rPr>
        <w:t>k</w:t>
      </w:r>
      <w:r w:rsidRPr="005A006E">
        <w:rPr>
          <w:sz w:val="24"/>
          <w:szCs w:val="24"/>
          <w:lang w:val="uk-UA"/>
        </w:rPr>
        <w:t>_</w:t>
      </w:r>
      <w:r w:rsidRPr="005A006E">
        <w:rPr>
          <w:sz w:val="24"/>
          <w:szCs w:val="24"/>
        </w:rPr>
        <w:t>beer</w:t>
      </w:r>
      <w:r w:rsidRPr="005A006E">
        <w:rPr>
          <w:sz w:val="24"/>
          <w:szCs w:val="24"/>
          <w:lang w:val="uk-UA"/>
        </w:rPr>
        <w:t>10}}) = {{</w:t>
      </w:r>
      <w:r w:rsidRPr="005A006E">
        <w:rPr>
          <w:sz w:val="24"/>
          <w:szCs w:val="24"/>
        </w:rPr>
        <w:t>k</w:t>
      </w:r>
      <w:r w:rsidRPr="005A006E">
        <w:rPr>
          <w:sz w:val="24"/>
          <w:szCs w:val="24"/>
          <w:lang w:val="uk-UA"/>
        </w:rPr>
        <w:t>_</w:t>
      </w:r>
      <w:r w:rsidRPr="005A006E">
        <w:rPr>
          <w:sz w:val="24"/>
          <w:szCs w:val="24"/>
        </w:rPr>
        <w:t>beer</w:t>
      </w:r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col</w:t>
      </w:r>
      <w:proofErr w:type="spellEnd"/>
      <w:r w:rsidRPr="005A006E">
        <w:rPr>
          <w:sz w:val="24"/>
          <w:szCs w:val="24"/>
          <w:lang w:val="uk-UA"/>
        </w:rPr>
        <w:t>10}}шт. по {{</w:t>
      </w:r>
      <w:r w:rsidRPr="005A006E">
        <w:rPr>
          <w:sz w:val="24"/>
          <w:szCs w:val="24"/>
        </w:rPr>
        <w:t>k</w:t>
      </w:r>
      <w:r w:rsidRPr="005A006E">
        <w:rPr>
          <w:sz w:val="24"/>
          <w:szCs w:val="24"/>
          <w:lang w:val="uk-UA"/>
        </w:rPr>
        <w:t>_</w:t>
      </w:r>
      <w:r w:rsidRPr="005A006E">
        <w:rPr>
          <w:sz w:val="24"/>
          <w:szCs w:val="24"/>
        </w:rPr>
        <w:t>beer</w:t>
      </w:r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cena</w:t>
      </w:r>
      <w:proofErr w:type="spellEnd"/>
      <w:r w:rsidRPr="005A006E">
        <w:rPr>
          <w:sz w:val="24"/>
          <w:szCs w:val="24"/>
          <w:lang w:val="uk-UA"/>
        </w:rPr>
        <w:t xml:space="preserve">10}} грн. = </w:t>
      </w:r>
      <w:r w:rsidRPr="005A006E">
        <w:rPr>
          <w:b/>
          <w:sz w:val="24"/>
          <w:szCs w:val="24"/>
          <w:lang w:val="uk-UA"/>
        </w:rPr>
        <w:t>{{</w:t>
      </w:r>
      <w:r w:rsidRPr="005A006E">
        <w:rPr>
          <w:b/>
          <w:sz w:val="24"/>
          <w:szCs w:val="24"/>
        </w:rPr>
        <w:t>k</w:t>
      </w:r>
      <w:r w:rsidRPr="005A006E">
        <w:rPr>
          <w:b/>
          <w:sz w:val="24"/>
          <w:szCs w:val="24"/>
          <w:lang w:val="uk-UA"/>
        </w:rPr>
        <w:t>_</w:t>
      </w:r>
      <w:r w:rsidRPr="005A006E">
        <w:rPr>
          <w:b/>
          <w:sz w:val="24"/>
          <w:szCs w:val="24"/>
        </w:rPr>
        <w:t>beer</w:t>
      </w:r>
      <w:r w:rsidRPr="005A006E">
        <w:rPr>
          <w:b/>
          <w:sz w:val="24"/>
          <w:szCs w:val="24"/>
          <w:lang w:val="uk-UA"/>
        </w:rPr>
        <w:t>_</w:t>
      </w:r>
      <w:r w:rsidRPr="005A006E">
        <w:rPr>
          <w:b/>
          <w:sz w:val="24"/>
          <w:szCs w:val="24"/>
        </w:rPr>
        <w:t>sum</w:t>
      </w:r>
      <w:r w:rsidRPr="005A006E">
        <w:rPr>
          <w:b/>
          <w:sz w:val="24"/>
          <w:szCs w:val="24"/>
          <w:lang w:val="uk-UA"/>
        </w:rPr>
        <w:t>10}}грн.</w:t>
      </w:r>
    </w:p>
    <w:p w:rsidR="005A006E" w:rsidRPr="005A006E" w:rsidRDefault="005A006E" w:rsidP="005A006E">
      <w:pPr>
        <w:pStyle w:val="a9"/>
        <w:tabs>
          <w:tab w:val="left" w:pos="3402"/>
        </w:tabs>
        <w:rPr>
          <w:sz w:val="24"/>
          <w:szCs w:val="24"/>
          <w:lang w:val="uk-UA"/>
        </w:rPr>
      </w:pPr>
      <w:r w:rsidRPr="005A006E">
        <w:rPr>
          <w:b/>
          <w:sz w:val="24"/>
          <w:szCs w:val="24"/>
          <w:lang w:val="uk-UA"/>
        </w:rPr>
        <w:t>{{</w:t>
      </w:r>
      <w:r w:rsidRPr="005A006E">
        <w:rPr>
          <w:b/>
          <w:sz w:val="24"/>
          <w:szCs w:val="24"/>
        </w:rPr>
        <w:t>k</w:t>
      </w:r>
      <w:r w:rsidRPr="005A006E">
        <w:rPr>
          <w:b/>
          <w:sz w:val="24"/>
          <w:szCs w:val="24"/>
          <w:lang w:val="uk-UA"/>
        </w:rPr>
        <w:t>_</w:t>
      </w:r>
      <w:r w:rsidRPr="005A006E">
        <w:rPr>
          <w:b/>
          <w:sz w:val="24"/>
          <w:szCs w:val="24"/>
        </w:rPr>
        <w:t>beer</w:t>
      </w:r>
      <w:r w:rsidRPr="005A006E">
        <w:rPr>
          <w:b/>
          <w:sz w:val="24"/>
          <w:szCs w:val="24"/>
          <w:lang w:val="uk-UA"/>
        </w:rPr>
        <w:t>_</w:t>
      </w:r>
      <w:proofErr w:type="spellStart"/>
      <w:r w:rsidRPr="005A006E">
        <w:rPr>
          <w:b/>
          <w:sz w:val="24"/>
          <w:szCs w:val="24"/>
        </w:rPr>
        <w:t>naz</w:t>
      </w:r>
      <w:proofErr w:type="spellEnd"/>
      <w:r w:rsidRPr="005A006E">
        <w:rPr>
          <w:b/>
          <w:sz w:val="24"/>
          <w:szCs w:val="24"/>
          <w:lang w:val="uk-UA"/>
        </w:rPr>
        <w:t>11}}</w:t>
      </w:r>
      <w:r w:rsidRPr="005A006E">
        <w:rPr>
          <w:sz w:val="24"/>
          <w:szCs w:val="24"/>
          <w:lang w:val="uk-UA"/>
        </w:rPr>
        <w:t>: ({{</w:t>
      </w:r>
      <w:r w:rsidRPr="005A006E">
        <w:rPr>
          <w:sz w:val="24"/>
          <w:szCs w:val="24"/>
        </w:rPr>
        <w:t>k</w:t>
      </w:r>
      <w:r w:rsidRPr="005A006E">
        <w:rPr>
          <w:sz w:val="24"/>
          <w:szCs w:val="24"/>
          <w:lang w:val="uk-UA"/>
        </w:rPr>
        <w:t>_</w:t>
      </w:r>
      <w:r w:rsidRPr="005A006E">
        <w:rPr>
          <w:sz w:val="24"/>
          <w:szCs w:val="24"/>
        </w:rPr>
        <w:t>beer</w:t>
      </w:r>
      <w:r w:rsidRPr="005A006E">
        <w:rPr>
          <w:sz w:val="24"/>
          <w:szCs w:val="24"/>
          <w:lang w:val="uk-UA"/>
        </w:rPr>
        <w:t>11}}) = {{</w:t>
      </w:r>
      <w:r w:rsidRPr="005A006E">
        <w:rPr>
          <w:sz w:val="24"/>
          <w:szCs w:val="24"/>
        </w:rPr>
        <w:t>k</w:t>
      </w:r>
      <w:r w:rsidRPr="005A006E">
        <w:rPr>
          <w:sz w:val="24"/>
          <w:szCs w:val="24"/>
          <w:lang w:val="uk-UA"/>
        </w:rPr>
        <w:t>_</w:t>
      </w:r>
      <w:r w:rsidRPr="005A006E">
        <w:rPr>
          <w:sz w:val="24"/>
          <w:szCs w:val="24"/>
        </w:rPr>
        <w:t>beer</w:t>
      </w:r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col</w:t>
      </w:r>
      <w:proofErr w:type="spellEnd"/>
      <w:r w:rsidRPr="005A006E">
        <w:rPr>
          <w:sz w:val="24"/>
          <w:szCs w:val="24"/>
          <w:lang w:val="uk-UA"/>
        </w:rPr>
        <w:t>11}}шт. по {{</w:t>
      </w:r>
      <w:r w:rsidRPr="005A006E">
        <w:rPr>
          <w:sz w:val="24"/>
          <w:szCs w:val="24"/>
        </w:rPr>
        <w:t>k</w:t>
      </w:r>
      <w:r w:rsidRPr="005A006E">
        <w:rPr>
          <w:sz w:val="24"/>
          <w:szCs w:val="24"/>
          <w:lang w:val="uk-UA"/>
        </w:rPr>
        <w:t>_</w:t>
      </w:r>
      <w:r w:rsidRPr="005A006E">
        <w:rPr>
          <w:sz w:val="24"/>
          <w:szCs w:val="24"/>
        </w:rPr>
        <w:t>beer</w:t>
      </w:r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cena</w:t>
      </w:r>
      <w:proofErr w:type="spellEnd"/>
      <w:r w:rsidRPr="005A006E">
        <w:rPr>
          <w:sz w:val="24"/>
          <w:szCs w:val="24"/>
          <w:lang w:val="uk-UA"/>
        </w:rPr>
        <w:t xml:space="preserve">11}} грн. = </w:t>
      </w:r>
      <w:r w:rsidRPr="005A006E">
        <w:rPr>
          <w:b/>
          <w:sz w:val="24"/>
          <w:szCs w:val="24"/>
          <w:lang w:val="uk-UA"/>
        </w:rPr>
        <w:t>{{</w:t>
      </w:r>
      <w:r w:rsidRPr="005A006E">
        <w:rPr>
          <w:b/>
          <w:sz w:val="24"/>
          <w:szCs w:val="24"/>
        </w:rPr>
        <w:t>k</w:t>
      </w:r>
      <w:r w:rsidRPr="005A006E">
        <w:rPr>
          <w:b/>
          <w:sz w:val="24"/>
          <w:szCs w:val="24"/>
          <w:lang w:val="uk-UA"/>
        </w:rPr>
        <w:t>_</w:t>
      </w:r>
      <w:r w:rsidRPr="005A006E">
        <w:rPr>
          <w:b/>
          <w:sz w:val="24"/>
          <w:szCs w:val="24"/>
        </w:rPr>
        <w:t>beer</w:t>
      </w:r>
      <w:r w:rsidRPr="005A006E">
        <w:rPr>
          <w:b/>
          <w:sz w:val="24"/>
          <w:szCs w:val="24"/>
          <w:lang w:val="uk-UA"/>
        </w:rPr>
        <w:t>_</w:t>
      </w:r>
      <w:r w:rsidRPr="005A006E">
        <w:rPr>
          <w:b/>
          <w:sz w:val="24"/>
          <w:szCs w:val="24"/>
        </w:rPr>
        <w:t>sum</w:t>
      </w:r>
      <w:r w:rsidRPr="005A006E">
        <w:rPr>
          <w:b/>
          <w:sz w:val="24"/>
          <w:szCs w:val="24"/>
          <w:lang w:val="uk-UA"/>
        </w:rPr>
        <w:t>11}}грн.</w:t>
      </w:r>
    </w:p>
    <w:p w:rsidR="005A006E" w:rsidRPr="005A006E" w:rsidRDefault="005A006E" w:rsidP="005A006E">
      <w:pPr>
        <w:pStyle w:val="a9"/>
        <w:tabs>
          <w:tab w:val="left" w:pos="3402"/>
        </w:tabs>
        <w:rPr>
          <w:sz w:val="24"/>
          <w:szCs w:val="24"/>
          <w:lang w:val="uk-UA"/>
        </w:rPr>
      </w:pPr>
      <w:r w:rsidRPr="005A006E">
        <w:rPr>
          <w:b/>
          <w:sz w:val="24"/>
          <w:szCs w:val="24"/>
          <w:lang w:val="uk-UA"/>
        </w:rPr>
        <w:t>{{</w:t>
      </w:r>
      <w:r w:rsidRPr="005A006E">
        <w:rPr>
          <w:b/>
          <w:sz w:val="24"/>
          <w:szCs w:val="24"/>
        </w:rPr>
        <w:t>k</w:t>
      </w:r>
      <w:r w:rsidRPr="005A006E">
        <w:rPr>
          <w:b/>
          <w:sz w:val="24"/>
          <w:szCs w:val="24"/>
          <w:lang w:val="uk-UA"/>
        </w:rPr>
        <w:t>_</w:t>
      </w:r>
      <w:r w:rsidRPr="005A006E">
        <w:rPr>
          <w:b/>
          <w:sz w:val="24"/>
          <w:szCs w:val="24"/>
        </w:rPr>
        <w:t>beer</w:t>
      </w:r>
      <w:r w:rsidRPr="005A006E">
        <w:rPr>
          <w:b/>
          <w:sz w:val="24"/>
          <w:szCs w:val="24"/>
          <w:lang w:val="uk-UA"/>
        </w:rPr>
        <w:t>_</w:t>
      </w:r>
      <w:proofErr w:type="spellStart"/>
      <w:r w:rsidRPr="005A006E">
        <w:rPr>
          <w:b/>
          <w:sz w:val="24"/>
          <w:szCs w:val="24"/>
        </w:rPr>
        <w:t>naz</w:t>
      </w:r>
      <w:proofErr w:type="spellEnd"/>
      <w:r w:rsidRPr="005A006E">
        <w:rPr>
          <w:b/>
          <w:sz w:val="24"/>
          <w:szCs w:val="24"/>
          <w:lang w:val="uk-UA"/>
        </w:rPr>
        <w:t>12}}</w:t>
      </w:r>
      <w:r w:rsidRPr="005A006E">
        <w:rPr>
          <w:sz w:val="24"/>
          <w:szCs w:val="24"/>
          <w:lang w:val="uk-UA"/>
        </w:rPr>
        <w:t>: ({{</w:t>
      </w:r>
      <w:r w:rsidRPr="005A006E">
        <w:rPr>
          <w:sz w:val="24"/>
          <w:szCs w:val="24"/>
        </w:rPr>
        <w:t>k</w:t>
      </w:r>
      <w:r w:rsidRPr="005A006E">
        <w:rPr>
          <w:sz w:val="24"/>
          <w:szCs w:val="24"/>
          <w:lang w:val="uk-UA"/>
        </w:rPr>
        <w:t>_</w:t>
      </w:r>
      <w:r w:rsidRPr="005A006E">
        <w:rPr>
          <w:sz w:val="24"/>
          <w:szCs w:val="24"/>
        </w:rPr>
        <w:t>beer</w:t>
      </w:r>
      <w:r w:rsidRPr="005A006E">
        <w:rPr>
          <w:sz w:val="24"/>
          <w:szCs w:val="24"/>
          <w:lang w:val="uk-UA"/>
        </w:rPr>
        <w:t>12}}) = {{</w:t>
      </w:r>
      <w:r w:rsidRPr="005A006E">
        <w:rPr>
          <w:sz w:val="24"/>
          <w:szCs w:val="24"/>
        </w:rPr>
        <w:t>k</w:t>
      </w:r>
      <w:r w:rsidRPr="005A006E">
        <w:rPr>
          <w:sz w:val="24"/>
          <w:szCs w:val="24"/>
          <w:lang w:val="uk-UA"/>
        </w:rPr>
        <w:t>_</w:t>
      </w:r>
      <w:r w:rsidRPr="005A006E">
        <w:rPr>
          <w:sz w:val="24"/>
          <w:szCs w:val="24"/>
        </w:rPr>
        <w:t>beer</w:t>
      </w:r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col</w:t>
      </w:r>
      <w:proofErr w:type="spellEnd"/>
      <w:r w:rsidRPr="005A006E">
        <w:rPr>
          <w:sz w:val="24"/>
          <w:szCs w:val="24"/>
          <w:lang w:val="uk-UA"/>
        </w:rPr>
        <w:t>12}}шт. по {{</w:t>
      </w:r>
      <w:r w:rsidRPr="005A006E">
        <w:rPr>
          <w:sz w:val="24"/>
          <w:szCs w:val="24"/>
        </w:rPr>
        <w:t>k</w:t>
      </w:r>
      <w:r w:rsidRPr="005A006E">
        <w:rPr>
          <w:sz w:val="24"/>
          <w:szCs w:val="24"/>
          <w:lang w:val="uk-UA"/>
        </w:rPr>
        <w:t>_</w:t>
      </w:r>
      <w:r w:rsidRPr="005A006E">
        <w:rPr>
          <w:sz w:val="24"/>
          <w:szCs w:val="24"/>
        </w:rPr>
        <w:t>beer</w:t>
      </w:r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cena</w:t>
      </w:r>
      <w:proofErr w:type="spellEnd"/>
      <w:r w:rsidRPr="005A006E">
        <w:rPr>
          <w:sz w:val="24"/>
          <w:szCs w:val="24"/>
          <w:lang w:val="uk-UA"/>
        </w:rPr>
        <w:t xml:space="preserve">12}} грн. = </w:t>
      </w:r>
      <w:r w:rsidRPr="005A006E">
        <w:rPr>
          <w:b/>
          <w:sz w:val="24"/>
          <w:szCs w:val="24"/>
          <w:lang w:val="uk-UA"/>
        </w:rPr>
        <w:t>{{</w:t>
      </w:r>
      <w:r w:rsidRPr="005A006E">
        <w:rPr>
          <w:b/>
          <w:sz w:val="24"/>
          <w:szCs w:val="24"/>
        </w:rPr>
        <w:t>k</w:t>
      </w:r>
      <w:r w:rsidRPr="005A006E">
        <w:rPr>
          <w:b/>
          <w:sz w:val="24"/>
          <w:szCs w:val="24"/>
          <w:lang w:val="uk-UA"/>
        </w:rPr>
        <w:t>_</w:t>
      </w:r>
      <w:r w:rsidRPr="005A006E">
        <w:rPr>
          <w:b/>
          <w:sz w:val="24"/>
          <w:szCs w:val="24"/>
        </w:rPr>
        <w:t>beer</w:t>
      </w:r>
      <w:r w:rsidRPr="005A006E">
        <w:rPr>
          <w:b/>
          <w:sz w:val="24"/>
          <w:szCs w:val="24"/>
          <w:lang w:val="uk-UA"/>
        </w:rPr>
        <w:t>_</w:t>
      </w:r>
      <w:r w:rsidRPr="005A006E">
        <w:rPr>
          <w:b/>
          <w:sz w:val="24"/>
          <w:szCs w:val="24"/>
        </w:rPr>
        <w:t>sum</w:t>
      </w:r>
      <w:r w:rsidRPr="005A006E">
        <w:rPr>
          <w:b/>
          <w:sz w:val="24"/>
          <w:szCs w:val="24"/>
          <w:lang w:val="uk-UA"/>
        </w:rPr>
        <w:t>12}}грн.</w:t>
      </w:r>
    </w:p>
    <w:p w:rsidR="005A006E" w:rsidRPr="005A006E" w:rsidRDefault="005A006E" w:rsidP="005A006E">
      <w:pPr>
        <w:pStyle w:val="a9"/>
        <w:tabs>
          <w:tab w:val="left" w:pos="3402"/>
        </w:tabs>
        <w:rPr>
          <w:sz w:val="24"/>
          <w:szCs w:val="24"/>
          <w:lang w:val="uk-UA"/>
        </w:rPr>
      </w:pPr>
      <w:r w:rsidRPr="005A006E">
        <w:rPr>
          <w:b/>
          <w:sz w:val="24"/>
          <w:szCs w:val="24"/>
          <w:lang w:val="uk-UA"/>
        </w:rPr>
        <w:t>{{</w:t>
      </w:r>
      <w:r w:rsidRPr="005A006E">
        <w:rPr>
          <w:b/>
          <w:sz w:val="24"/>
          <w:szCs w:val="24"/>
        </w:rPr>
        <w:t>k</w:t>
      </w:r>
      <w:r w:rsidRPr="005A006E">
        <w:rPr>
          <w:b/>
          <w:sz w:val="24"/>
          <w:szCs w:val="24"/>
          <w:lang w:val="uk-UA"/>
        </w:rPr>
        <w:t>_</w:t>
      </w:r>
      <w:r w:rsidRPr="005A006E">
        <w:rPr>
          <w:b/>
          <w:sz w:val="24"/>
          <w:szCs w:val="24"/>
        </w:rPr>
        <w:t>beer</w:t>
      </w:r>
      <w:r w:rsidRPr="005A006E">
        <w:rPr>
          <w:b/>
          <w:sz w:val="24"/>
          <w:szCs w:val="24"/>
          <w:lang w:val="uk-UA"/>
        </w:rPr>
        <w:t>_</w:t>
      </w:r>
      <w:proofErr w:type="spellStart"/>
      <w:r w:rsidRPr="005A006E">
        <w:rPr>
          <w:b/>
          <w:sz w:val="24"/>
          <w:szCs w:val="24"/>
        </w:rPr>
        <w:t>naz</w:t>
      </w:r>
      <w:proofErr w:type="spellEnd"/>
      <w:r w:rsidRPr="005A006E">
        <w:rPr>
          <w:b/>
          <w:sz w:val="24"/>
          <w:szCs w:val="24"/>
          <w:lang w:val="uk-UA"/>
        </w:rPr>
        <w:t>13}}</w:t>
      </w:r>
      <w:r w:rsidRPr="005A006E">
        <w:rPr>
          <w:sz w:val="24"/>
          <w:szCs w:val="24"/>
          <w:lang w:val="uk-UA"/>
        </w:rPr>
        <w:t>: ({{</w:t>
      </w:r>
      <w:r w:rsidRPr="005A006E">
        <w:rPr>
          <w:sz w:val="24"/>
          <w:szCs w:val="24"/>
        </w:rPr>
        <w:t>k</w:t>
      </w:r>
      <w:r w:rsidRPr="005A006E">
        <w:rPr>
          <w:sz w:val="24"/>
          <w:szCs w:val="24"/>
          <w:lang w:val="uk-UA"/>
        </w:rPr>
        <w:t>_</w:t>
      </w:r>
      <w:r w:rsidRPr="005A006E">
        <w:rPr>
          <w:sz w:val="24"/>
          <w:szCs w:val="24"/>
        </w:rPr>
        <w:t>beer</w:t>
      </w:r>
      <w:r w:rsidRPr="005A006E">
        <w:rPr>
          <w:sz w:val="24"/>
          <w:szCs w:val="24"/>
          <w:lang w:val="uk-UA"/>
        </w:rPr>
        <w:t>13}}) = {{</w:t>
      </w:r>
      <w:r w:rsidRPr="005A006E">
        <w:rPr>
          <w:sz w:val="24"/>
          <w:szCs w:val="24"/>
        </w:rPr>
        <w:t>k</w:t>
      </w:r>
      <w:r w:rsidRPr="005A006E">
        <w:rPr>
          <w:sz w:val="24"/>
          <w:szCs w:val="24"/>
          <w:lang w:val="uk-UA"/>
        </w:rPr>
        <w:t>_</w:t>
      </w:r>
      <w:r w:rsidRPr="005A006E">
        <w:rPr>
          <w:sz w:val="24"/>
          <w:szCs w:val="24"/>
        </w:rPr>
        <w:t>beer</w:t>
      </w:r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col</w:t>
      </w:r>
      <w:proofErr w:type="spellEnd"/>
      <w:r w:rsidRPr="005A006E">
        <w:rPr>
          <w:sz w:val="24"/>
          <w:szCs w:val="24"/>
          <w:lang w:val="uk-UA"/>
        </w:rPr>
        <w:t>13}}шт. по {{</w:t>
      </w:r>
      <w:r w:rsidRPr="005A006E">
        <w:rPr>
          <w:sz w:val="24"/>
          <w:szCs w:val="24"/>
        </w:rPr>
        <w:t>k</w:t>
      </w:r>
      <w:r w:rsidRPr="005A006E">
        <w:rPr>
          <w:sz w:val="24"/>
          <w:szCs w:val="24"/>
          <w:lang w:val="uk-UA"/>
        </w:rPr>
        <w:t>_</w:t>
      </w:r>
      <w:r w:rsidRPr="005A006E">
        <w:rPr>
          <w:sz w:val="24"/>
          <w:szCs w:val="24"/>
        </w:rPr>
        <w:t>beer</w:t>
      </w:r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cena</w:t>
      </w:r>
      <w:proofErr w:type="spellEnd"/>
      <w:r w:rsidRPr="005A006E">
        <w:rPr>
          <w:sz w:val="24"/>
          <w:szCs w:val="24"/>
          <w:lang w:val="uk-UA"/>
        </w:rPr>
        <w:t xml:space="preserve">13}} грн. = </w:t>
      </w:r>
      <w:r w:rsidRPr="005A006E">
        <w:rPr>
          <w:b/>
          <w:sz w:val="24"/>
          <w:szCs w:val="24"/>
          <w:lang w:val="uk-UA"/>
        </w:rPr>
        <w:t>{{</w:t>
      </w:r>
      <w:r w:rsidRPr="005A006E">
        <w:rPr>
          <w:b/>
          <w:sz w:val="24"/>
          <w:szCs w:val="24"/>
        </w:rPr>
        <w:t>k</w:t>
      </w:r>
      <w:r w:rsidRPr="005A006E">
        <w:rPr>
          <w:b/>
          <w:sz w:val="24"/>
          <w:szCs w:val="24"/>
          <w:lang w:val="uk-UA"/>
        </w:rPr>
        <w:t>_</w:t>
      </w:r>
      <w:r w:rsidRPr="005A006E">
        <w:rPr>
          <w:b/>
          <w:sz w:val="24"/>
          <w:szCs w:val="24"/>
        </w:rPr>
        <w:t>beer</w:t>
      </w:r>
      <w:r w:rsidRPr="005A006E">
        <w:rPr>
          <w:b/>
          <w:sz w:val="24"/>
          <w:szCs w:val="24"/>
          <w:lang w:val="uk-UA"/>
        </w:rPr>
        <w:t>_</w:t>
      </w:r>
      <w:r w:rsidRPr="005A006E">
        <w:rPr>
          <w:b/>
          <w:sz w:val="24"/>
          <w:szCs w:val="24"/>
        </w:rPr>
        <w:t>sum</w:t>
      </w:r>
      <w:r w:rsidRPr="005A006E">
        <w:rPr>
          <w:b/>
          <w:sz w:val="24"/>
          <w:szCs w:val="24"/>
          <w:lang w:val="uk-UA"/>
        </w:rPr>
        <w:t>13}}грн.</w:t>
      </w:r>
    </w:p>
    <w:p w:rsidR="005A006E" w:rsidRPr="005A006E" w:rsidRDefault="005A006E" w:rsidP="005A006E">
      <w:pPr>
        <w:pStyle w:val="a9"/>
        <w:tabs>
          <w:tab w:val="left" w:pos="3402"/>
        </w:tabs>
        <w:rPr>
          <w:sz w:val="24"/>
          <w:szCs w:val="24"/>
          <w:lang w:val="uk-UA"/>
        </w:rPr>
      </w:pPr>
      <w:r w:rsidRPr="005A006E">
        <w:rPr>
          <w:b/>
          <w:sz w:val="24"/>
          <w:szCs w:val="24"/>
          <w:lang w:val="uk-UA"/>
        </w:rPr>
        <w:t>{{</w:t>
      </w:r>
      <w:r w:rsidRPr="005A006E">
        <w:rPr>
          <w:b/>
          <w:sz w:val="24"/>
          <w:szCs w:val="24"/>
        </w:rPr>
        <w:t>k</w:t>
      </w:r>
      <w:r w:rsidRPr="005A006E">
        <w:rPr>
          <w:b/>
          <w:sz w:val="24"/>
          <w:szCs w:val="24"/>
          <w:lang w:val="uk-UA"/>
        </w:rPr>
        <w:t>_</w:t>
      </w:r>
      <w:r w:rsidRPr="005A006E">
        <w:rPr>
          <w:b/>
          <w:sz w:val="24"/>
          <w:szCs w:val="24"/>
        </w:rPr>
        <w:t>beer</w:t>
      </w:r>
      <w:r w:rsidRPr="005A006E">
        <w:rPr>
          <w:b/>
          <w:sz w:val="24"/>
          <w:szCs w:val="24"/>
          <w:lang w:val="uk-UA"/>
        </w:rPr>
        <w:t>_</w:t>
      </w:r>
      <w:proofErr w:type="spellStart"/>
      <w:r w:rsidRPr="005A006E">
        <w:rPr>
          <w:b/>
          <w:sz w:val="24"/>
          <w:szCs w:val="24"/>
        </w:rPr>
        <w:t>naz</w:t>
      </w:r>
      <w:proofErr w:type="spellEnd"/>
      <w:r w:rsidRPr="005A006E">
        <w:rPr>
          <w:b/>
          <w:sz w:val="24"/>
          <w:szCs w:val="24"/>
          <w:lang w:val="uk-UA"/>
        </w:rPr>
        <w:t>14}}</w:t>
      </w:r>
      <w:r w:rsidRPr="005A006E">
        <w:rPr>
          <w:sz w:val="24"/>
          <w:szCs w:val="24"/>
          <w:lang w:val="uk-UA"/>
        </w:rPr>
        <w:t>: ({{</w:t>
      </w:r>
      <w:r w:rsidRPr="005A006E">
        <w:rPr>
          <w:sz w:val="24"/>
          <w:szCs w:val="24"/>
        </w:rPr>
        <w:t>k</w:t>
      </w:r>
      <w:r w:rsidRPr="005A006E">
        <w:rPr>
          <w:sz w:val="24"/>
          <w:szCs w:val="24"/>
          <w:lang w:val="uk-UA"/>
        </w:rPr>
        <w:t>_</w:t>
      </w:r>
      <w:r w:rsidRPr="005A006E">
        <w:rPr>
          <w:sz w:val="24"/>
          <w:szCs w:val="24"/>
        </w:rPr>
        <w:t>beer</w:t>
      </w:r>
      <w:r w:rsidRPr="005A006E">
        <w:rPr>
          <w:sz w:val="24"/>
          <w:szCs w:val="24"/>
          <w:lang w:val="uk-UA"/>
        </w:rPr>
        <w:t>14}}) = {{</w:t>
      </w:r>
      <w:r w:rsidRPr="005A006E">
        <w:rPr>
          <w:sz w:val="24"/>
          <w:szCs w:val="24"/>
        </w:rPr>
        <w:t>k</w:t>
      </w:r>
      <w:r w:rsidRPr="005A006E">
        <w:rPr>
          <w:sz w:val="24"/>
          <w:szCs w:val="24"/>
          <w:lang w:val="uk-UA"/>
        </w:rPr>
        <w:t>_</w:t>
      </w:r>
      <w:r w:rsidRPr="005A006E">
        <w:rPr>
          <w:sz w:val="24"/>
          <w:szCs w:val="24"/>
        </w:rPr>
        <w:t>beer</w:t>
      </w:r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col</w:t>
      </w:r>
      <w:proofErr w:type="spellEnd"/>
      <w:r w:rsidRPr="005A006E">
        <w:rPr>
          <w:sz w:val="24"/>
          <w:szCs w:val="24"/>
          <w:lang w:val="uk-UA"/>
        </w:rPr>
        <w:t>14}}шт. по {{</w:t>
      </w:r>
      <w:r w:rsidRPr="005A006E">
        <w:rPr>
          <w:sz w:val="24"/>
          <w:szCs w:val="24"/>
        </w:rPr>
        <w:t>k</w:t>
      </w:r>
      <w:r w:rsidRPr="005A006E">
        <w:rPr>
          <w:sz w:val="24"/>
          <w:szCs w:val="24"/>
          <w:lang w:val="uk-UA"/>
        </w:rPr>
        <w:t>_</w:t>
      </w:r>
      <w:r w:rsidRPr="005A006E">
        <w:rPr>
          <w:sz w:val="24"/>
          <w:szCs w:val="24"/>
        </w:rPr>
        <w:t>beer</w:t>
      </w:r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cena</w:t>
      </w:r>
      <w:proofErr w:type="spellEnd"/>
      <w:r w:rsidRPr="005A006E">
        <w:rPr>
          <w:sz w:val="24"/>
          <w:szCs w:val="24"/>
          <w:lang w:val="uk-UA"/>
        </w:rPr>
        <w:t xml:space="preserve">14}} грн. = </w:t>
      </w:r>
      <w:r w:rsidRPr="005A006E">
        <w:rPr>
          <w:b/>
          <w:sz w:val="24"/>
          <w:szCs w:val="24"/>
          <w:lang w:val="uk-UA"/>
        </w:rPr>
        <w:t>{{</w:t>
      </w:r>
      <w:r w:rsidRPr="005A006E">
        <w:rPr>
          <w:b/>
          <w:sz w:val="24"/>
          <w:szCs w:val="24"/>
        </w:rPr>
        <w:t>k</w:t>
      </w:r>
      <w:r w:rsidRPr="005A006E">
        <w:rPr>
          <w:b/>
          <w:sz w:val="24"/>
          <w:szCs w:val="24"/>
          <w:lang w:val="uk-UA"/>
        </w:rPr>
        <w:t>_</w:t>
      </w:r>
      <w:r w:rsidRPr="005A006E">
        <w:rPr>
          <w:b/>
          <w:sz w:val="24"/>
          <w:szCs w:val="24"/>
        </w:rPr>
        <w:t>beer</w:t>
      </w:r>
      <w:r w:rsidRPr="005A006E">
        <w:rPr>
          <w:b/>
          <w:sz w:val="24"/>
          <w:szCs w:val="24"/>
          <w:lang w:val="uk-UA"/>
        </w:rPr>
        <w:t>_</w:t>
      </w:r>
      <w:r w:rsidRPr="005A006E">
        <w:rPr>
          <w:b/>
          <w:sz w:val="24"/>
          <w:szCs w:val="24"/>
        </w:rPr>
        <w:t>sum</w:t>
      </w:r>
      <w:r w:rsidRPr="005A006E">
        <w:rPr>
          <w:b/>
          <w:sz w:val="24"/>
          <w:szCs w:val="24"/>
          <w:lang w:val="uk-UA"/>
        </w:rPr>
        <w:t>14}}грн.</w:t>
      </w:r>
    </w:p>
    <w:p w:rsidR="005A006E" w:rsidRPr="005A006E" w:rsidRDefault="005A006E" w:rsidP="005A006E">
      <w:pPr>
        <w:pStyle w:val="a9"/>
        <w:tabs>
          <w:tab w:val="left" w:pos="3402"/>
        </w:tabs>
        <w:rPr>
          <w:sz w:val="24"/>
          <w:szCs w:val="24"/>
          <w:lang w:val="uk-UA"/>
        </w:rPr>
      </w:pPr>
      <w:r w:rsidRPr="005A006E">
        <w:rPr>
          <w:b/>
          <w:sz w:val="24"/>
          <w:szCs w:val="24"/>
          <w:lang w:val="uk-UA"/>
        </w:rPr>
        <w:t>{{</w:t>
      </w:r>
      <w:r w:rsidRPr="005A006E">
        <w:rPr>
          <w:b/>
          <w:sz w:val="24"/>
          <w:szCs w:val="24"/>
        </w:rPr>
        <w:t>k</w:t>
      </w:r>
      <w:r w:rsidRPr="005A006E">
        <w:rPr>
          <w:b/>
          <w:sz w:val="24"/>
          <w:szCs w:val="24"/>
          <w:lang w:val="uk-UA"/>
        </w:rPr>
        <w:t>_</w:t>
      </w:r>
      <w:r w:rsidRPr="005A006E">
        <w:rPr>
          <w:b/>
          <w:sz w:val="24"/>
          <w:szCs w:val="24"/>
        </w:rPr>
        <w:t>beer</w:t>
      </w:r>
      <w:r w:rsidRPr="005A006E">
        <w:rPr>
          <w:b/>
          <w:sz w:val="24"/>
          <w:szCs w:val="24"/>
          <w:lang w:val="uk-UA"/>
        </w:rPr>
        <w:t>_</w:t>
      </w:r>
      <w:proofErr w:type="spellStart"/>
      <w:r w:rsidRPr="005A006E">
        <w:rPr>
          <w:b/>
          <w:sz w:val="24"/>
          <w:szCs w:val="24"/>
        </w:rPr>
        <w:t>naz</w:t>
      </w:r>
      <w:proofErr w:type="spellEnd"/>
      <w:r w:rsidRPr="005A006E">
        <w:rPr>
          <w:b/>
          <w:sz w:val="24"/>
          <w:szCs w:val="24"/>
          <w:lang w:val="uk-UA"/>
        </w:rPr>
        <w:t>15}}</w:t>
      </w:r>
      <w:r w:rsidRPr="005A006E">
        <w:rPr>
          <w:sz w:val="24"/>
          <w:szCs w:val="24"/>
          <w:lang w:val="uk-UA"/>
        </w:rPr>
        <w:t>: ({{</w:t>
      </w:r>
      <w:r w:rsidRPr="005A006E">
        <w:rPr>
          <w:sz w:val="24"/>
          <w:szCs w:val="24"/>
        </w:rPr>
        <w:t>k</w:t>
      </w:r>
      <w:r w:rsidRPr="005A006E">
        <w:rPr>
          <w:sz w:val="24"/>
          <w:szCs w:val="24"/>
          <w:lang w:val="uk-UA"/>
        </w:rPr>
        <w:t>_</w:t>
      </w:r>
      <w:r w:rsidRPr="005A006E">
        <w:rPr>
          <w:sz w:val="24"/>
          <w:szCs w:val="24"/>
        </w:rPr>
        <w:t>beer</w:t>
      </w:r>
      <w:r w:rsidRPr="005A006E">
        <w:rPr>
          <w:sz w:val="24"/>
          <w:szCs w:val="24"/>
          <w:lang w:val="uk-UA"/>
        </w:rPr>
        <w:t>15}}) = {{</w:t>
      </w:r>
      <w:r w:rsidRPr="005A006E">
        <w:rPr>
          <w:sz w:val="24"/>
          <w:szCs w:val="24"/>
        </w:rPr>
        <w:t>k</w:t>
      </w:r>
      <w:r w:rsidRPr="005A006E">
        <w:rPr>
          <w:sz w:val="24"/>
          <w:szCs w:val="24"/>
          <w:lang w:val="uk-UA"/>
        </w:rPr>
        <w:t>_</w:t>
      </w:r>
      <w:r w:rsidRPr="005A006E">
        <w:rPr>
          <w:sz w:val="24"/>
          <w:szCs w:val="24"/>
        </w:rPr>
        <w:t>beer</w:t>
      </w:r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col</w:t>
      </w:r>
      <w:proofErr w:type="spellEnd"/>
      <w:r w:rsidRPr="005A006E">
        <w:rPr>
          <w:sz w:val="24"/>
          <w:szCs w:val="24"/>
          <w:lang w:val="uk-UA"/>
        </w:rPr>
        <w:t>15}}шт. по {{</w:t>
      </w:r>
      <w:r w:rsidRPr="005A006E">
        <w:rPr>
          <w:sz w:val="24"/>
          <w:szCs w:val="24"/>
        </w:rPr>
        <w:t>k</w:t>
      </w:r>
      <w:r w:rsidRPr="005A006E">
        <w:rPr>
          <w:sz w:val="24"/>
          <w:szCs w:val="24"/>
          <w:lang w:val="uk-UA"/>
        </w:rPr>
        <w:t>_</w:t>
      </w:r>
      <w:r w:rsidRPr="005A006E">
        <w:rPr>
          <w:sz w:val="24"/>
          <w:szCs w:val="24"/>
        </w:rPr>
        <w:t>beer</w:t>
      </w:r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cena</w:t>
      </w:r>
      <w:proofErr w:type="spellEnd"/>
      <w:r w:rsidRPr="005A006E">
        <w:rPr>
          <w:sz w:val="24"/>
          <w:szCs w:val="24"/>
          <w:lang w:val="uk-UA"/>
        </w:rPr>
        <w:t xml:space="preserve">15}} грн. = </w:t>
      </w:r>
      <w:r w:rsidRPr="005A006E">
        <w:rPr>
          <w:b/>
          <w:sz w:val="24"/>
          <w:szCs w:val="24"/>
          <w:lang w:val="uk-UA"/>
        </w:rPr>
        <w:t>{{</w:t>
      </w:r>
      <w:r w:rsidRPr="005A006E">
        <w:rPr>
          <w:b/>
          <w:sz w:val="24"/>
          <w:szCs w:val="24"/>
        </w:rPr>
        <w:t>k</w:t>
      </w:r>
      <w:r w:rsidRPr="005A006E">
        <w:rPr>
          <w:b/>
          <w:sz w:val="24"/>
          <w:szCs w:val="24"/>
          <w:lang w:val="uk-UA"/>
        </w:rPr>
        <w:t>_</w:t>
      </w:r>
      <w:r w:rsidRPr="005A006E">
        <w:rPr>
          <w:b/>
          <w:sz w:val="24"/>
          <w:szCs w:val="24"/>
        </w:rPr>
        <w:t>beer</w:t>
      </w:r>
      <w:r w:rsidRPr="005A006E">
        <w:rPr>
          <w:b/>
          <w:sz w:val="24"/>
          <w:szCs w:val="24"/>
          <w:lang w:val="uk-UA"/>
        </w:rPr>
        <w:t>_</w:t>
      </w:r>
      <w:r w:rsidRPr="005A006E">
        <w:rPr>
          <w:b/>
          <w:sz w:val="24"/>
          <w:szCs w:val="24"/>
        </w:rPr>
        <w:t>sum</w:t>
      </w:r>
      <w:r w:rsidRPr="005A006E">
        <w:rPr>
          <w:b/>
          <w:sz w:val="24"/>
          <w:szCs w:val="24"/>
          <w:lang w:val="uk-UA"/>
        </w:rPr>
        <w:t>15}}грн.</w:t>
      </w:r>
    </w:p>
    <w:p w:rsidR="005A006E" w:rsidRPr="005A006E" w:rsidRDefault="005A006E" w:rsidP="005A006E">
      <w:pPr>
        <w:pStyle w:val="a9"/>
        <w:tabs>
          <w:tab w:val="left" w:pos="3402"/>
        </w:tabs>
        <w:rPr>
          <w:sz w:val="24"/>
          <w:szCs w:val="24"/>
          <w:lang w:val="uk-UA"/>
        </w:rPr>
      </w:pPr>
      <w:r w:rsidRPr="005A006E">
        <w:rPr>
          <w:b/>
          <w:sz w:val="24"/>
          <w:szCs w:val="24"/>
          <w:lang w:val="uk-UA"/>
        </w:rPr>
        <w:t>{{</w:t>
      </w:r>
      <w:r w:rsidRPr="005A006E">
        <w:rPr>
          <w:b/>
          <w:sz w:val="24"/>
          <w:szCs w:val="24"/>
        </w:rPr>
        <w:t>k</w:t>
      </w:r>
      <w:r w:rsidRPr="005A006E">
        <w:rPr>
          <w:b/>
          <w:sz w:val="24"/>
          <w:szCs w:val="24"/>
          <w:lang w:val="uk-UA"/>
        </w:rPr>
        <w:t>_</w:t>
      </w:r>
      <w:r w:rsidRPr="005A006E">
        <w:rPr>
          <w:b/>
          <w:sz w:val="24"/>
          <w:szCs w:val="24"/>
        </w:rPr>
        <w:t>beer</w:t>
      </w:r>
      <w:r w:rsidRPr="005A006E">
        <w:rPr>
          <w:b/>
          <w:sz w:val="24"/>
          <w:szCs w:val="24"/>
          <w:lang w:val="uk-UA"/>
        </w:rPr>
        <w:t>_</w:t>
      </w:r>
      <w:proofErr w:type="spellStart"/>
      <w:r w:rsidRPr="005A006E">
        <w:rPr>
          <w:b/>
          <w:sz w:val="24"/>
          <w:szCs w:val="24"/>
        </w:rPr>
        <w:t>naz</w:t>
      </w:r>
      <w:proofErr w:type="spellEnd"/>
      <w:r w:rsidRPr="005A006E">
        <w:rPr>
          <w:b/>
          <w:sz w:val="24"/>
          <w:szCs w:val="24"/>
          <w:lang w:val="uk-UA"/>
        </w:rPr>
        <w:t>16}}</w:t>
      </w:r>
      <w:r w:rsidRPr="005A006E">
        <w:rPr>
          <w:sz w:val="24"/>
          <w:szCs w:val="24"/>
          <w:lang w:val="uk-UA"/>
        </w:rPr>
        <w:t>: ({{</w:t>
      </w:r>
      <w:r w:rsidRPr="005A006E">
        <w:rPr>
          <w:sz w:val="24"/>
          <w:szCs w:val="24"/>
        </w:rPr>
        <w:t>k</w:t>
      </w:r>
      <w:r w:rsidRPr="005A006E">
        <w:rPr>
          <w:sz w:val="24"/>
          <w:szCs w:val="24"/>
          <w:lang w:val="uk-UA"/>
        </w:rPr>
        <w:t>_</w:t>
      </w:r>
      <w:r w:rsidRPr="005A006E">
        <w:rPr>
          <w:sz w:val="24"/>
          <w:szCs w:val="24"/>
        </w:rPr>
        <w:t>beer</w:t>
      </w:r>
      <w:r w:rsidRPr="005A006E">
        <w:rPr>
          <w:sz w:val="24"/>
          <w:szCs w:val="24"/>
          <w:lang w:val="uk-UA"/>
        </w:rPr>
        <w:t>16}}) = {{</w:t>
      </w:r>
      <w:r w:rsidRPr="005A006E">
        <w:rPr>
          <w:sz w:val="24"/>
          <w:szCs w:val="24"/>
        </w:rPr>
        <w:t>k</w:t>
      </w:r>
      <w:r w:rsidRPr="005A006E">
        <w:rPr>
          <w:sz w:val="24"/>
          <w:szCs w:val="24"/>
          <w:lang w:val="uk-UA"/>
        </w:rPr>
        <w:t>_</w:t>
      </w:r>
      <w:r w:rsidRPr="005A006E">
        <w:rPr>
          <w:sz w:val="24"/>
          <w:szCs w:val="24"/>
        </w:rPr>
        <w:t>beer</w:t>
      </w:r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col</w:t>
      </w:r>
      <w:proofErr w:type="spellEnd"/>
      <w:r w:rsidRPr="005A006E">
        <w:rPr>
          <w:sz w:val="24"/>
          <w:szCs w:val="24"/>
          <w:lang w:val="uk-UA"/>
        </w:rPr>
        <w:t>16}}шт. по {{</w:t>
      </w:r>
      <w:r w:rsidRPr="005A006E">
        <w:rPr>
          <w:sz w:val="24"/>
          <w:szCs w:val="24"/>
        </w:rPr>
        <w:t>k</w:t>
      </w:r>
      <w:r w:rsidRPr="005A006E">
        <w:rPr>
          <w:sz w:val="24"/>
          <w:szCs w:val="24"/>
          <w:lang w:val="uk-UA"/>
        </w:rPr>
        <w:t>_</w:t>
      </w:r>
      <w:r w:rsidRPr="005A006E">
        <w:rPr>
          <w:sz w:val="24"/>
          <w:szCs w:val="24"/>
        </w:rPr>
        <w:t>beer</w:t>
      </w:r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cena</w:t>
      </w:r>
      <w:proofErr w:type="spellEnd"/>
      <w:r w:rsidRPr="005A006E">
        <w:rPr>
          <w:sz w:val="24"/>
          <w:szCs w:val="24"/>
          <w:lang w:val="uk-UA"/>
        </w:rPr>
        <w:t xml:space="preserve">16}} грн. = </w:t>
      </w:r>
      <w:r w:rsidRPr="005A006E">
        <w:rPr>
          <w:b/>
          <w:sz w:val="24"/>
          <w:szCs w:val="24"/>
          <w:lang w:val="uk-UA"/>
        </w:rPr>
        <w:t>{{</w:t>
      </w:r>
      <w:r w:rsidRPr="005A006E">
        <w:rPr>
          <w:b/>
          <w:sz w:val="24"/>
          <w:szCs w:val="24"/>
        </w:rPr>
        <w:t>k</w:t>
      </w:r>
      <w:r w:rsidRPr="005A006E">
        <w:rPr>
          <w:b/>
          <w:sz w:val="24"/>
          <w:szCs w:val="24"/>
          <w:lang w:val="uk-UA"/>
        </w:rPr>
        <w:t>_</w:t>
      </w:r>
      <w:r w:rsidRPr="005A006E">
        <w:rPr>
          <w:b/>
          <w:sz w:val="24"/>
          <w:szCs w:val="24"/>
        </w:rPr>
        <w:t>beer</w:t>
      </w:r>
      <w:r w:rsidRPr="005A006E">
        <w:rPr>
          <w:b/>
          <w:sz w:val="24"/>
          <w:szCs w:val="24"/>
          <w:lang w:val="uk-UA"/>
        </w:rPr>
        <w:t>_</w:t>
      </w:r>
      <w:r w:rsidRPr="005A006E">
        <w:rPr>
          <w:b/>
          <w:sz w:val="24"/>
          <w:szCs w:val="24"/>
        </w:rPr>
        <w:t>sum</w:t>
      </w:r>
      <w:r w:rsidRPr="005A006E">
        <w:rPr>
          <w:b/>
          <w:sz w:val="24"/>
          <w:szCs w:val="24"/>
          <w:lang w:val="uk-UA"/>
        </w:rPr>
        <w:t>16}}грн.</w:t>
      </w:r>
    </w:p>
    <w:p w:rsidR="005A006E" w:rsidRPr="005A006E" w:rsidRDefault="005A006E" w:rsidP="005A006E">
      <w:pPr>
        <w:pStyle w:val="a9"/>
        <w:tabs>
          <w:tab w:val="left" w:pos="3402"/>
        </w:tabs>
        <w:rPr>
          <w:sz w:val="24"/>
          <w:szCs w:val="24"/>
          <w:lang w:val="uk-UA"/>
        </w:rPr>
      </w:pPr>
      <w:r w:rsidRPr="005A006E">
        <w:rPr>
          <w:b/>
          <w:sz w:val="24"/>
          <w:szCs w:val="24"/>
          <w:lang w:val="uk-UA"/>
        </w:rPr>
        <w:t>{{</w:t>
      </w:r>
      <w:r w:rsidRPr="005A006E">
        <w:rPr>
          <w:b/>
          <w:sz w:val="24"/>
          <w:szCs w:val="24"/>
        </w:rPr>
        <w:t>k</w:t>
      </w:r>
      <w:r w:rsidRPr="005A006E">
        <w:rPr>
          <w:b/>
          <w:sz w:val="24"/>
          <w:szCs w:val="24"/>
          <w:lang w:val="uk-UA"/>
        </w:rPr>
        <w:t>_</w:t>
      </w:r>
      <w:r w:rsidRPr="005A006E">
        <w:rPr>
          <w:b/>
          <w:sz w:val="24"/>
          <w:szCs w:val="24"/>
        </w:rPr>
        <w:t>beer</w:t>
      </w:r>
      <w:r w:rsidRPr="005A006E">
        <w:rPr>
          <w:b/>
          <w:sz w:val="24"/>
          <w:szCs w:val="24"/>
          <w:lang w:val="uk-UA"/>
        </w:rPr>
        <w:t>_</w:t>
      </w:r>
      <w:proofErr w:type="spellStart"/>
      <w:r w:rsidRPr="005A006E">
        <w:rPr>
          <w:b/>
          <w:sz w:val="24"/>
          <w:szCs w:val="24"/>
        </w:rPr>
        <w:t>naz</w:t>
      </w:r>
      <w:proofErr w:type="spellEnd"/>
      <w:r w:rsidRPr="005A006E">
        <w:rPr>
          <w:b/>
          <w:sz w:val="24"/>
          <w:szCs w:val="24"/>
          <w:lang w:val="uk-UA"/>
        </w:rPr>
        <w:t>17}}</w:t>
      </w:r>
      <w:r w:rsidRPr="005A006E">
        <w:rPr>
          <w:sz w:val="24"/>
          <w:szCs w:val="24"/>
          <w:lang w:val="uk-UA"/>
        </w:rPr>
        <w:t>: ({{</w:t>
      </w:r>
      <w:r w:rsidRPr="005A006E">
        <w:rPr>
          <w:sz w:val="24"/>
          <w:szCs w:val="24"/>
        </w:rPr>
        <w:t>k</w:t>
      </w:r>
      <w:r w:rsidRPr="005A006E">
        <w:rPr>
          <w:sz w:val="24"/>
          <w:szCs w:val="24"/>
          <w:lang w:val="uk-UA"/>
        </w:rPr>
        <w:t>_</w:t>
      </w:r>
      <w:r w:rsidRPr="005A006E">
        <w:rPr>
          <w:sz w:val="24"/>
          <w:szCs w:val="24"/>
        </w:rPr>
        <w:t>beer</w:t>
      </w:r>
      <w:r w:rsidRPr="005A006E">
        <w:rPr>
          <w:sz w:val="24"/>
          <w:szCs w:val="24"/>
          <w:lang w:val="uk-UA"/>
        </w:rPr>
        <w:t>17}}) = {{</w:t>
      </w:r>
      <w:r w:rsidRPr="005A006E">
        <w:rPr>
          <w:sz w:val="24"/>
          <w:szCs w:val="24"/>
        </w:rPr>
        <w:t>k</w:t>
      </w:r>
      <w:r w:rsidRPr="005A006E">
        <w:rPr>
          <w:sz w:val="24"/>
          <w:szCs w:val="24"/>
          <w:lang w:val="uk-UA"/>
        </w:rPr>
        <w:t>_</w:t>
      </w:r>
      <w:r w:rsidRPr="005A006E">
        <w:rPr>
          <w:sz w:val="24"/>
          <w:szCs w:val="24"/>
        </w:rPr>
        <w:t>beer</w:t>
      </w:r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col</w:t>
      </w:r>
      <w:proofErr w:type="spellEnd"/>
      <w:r w:rsidRPr="005A006E">
        <w:rPr>
          <w:sz w:val="24"/>
          <w:szCs w:val="24"/>
          <w:lang w:val="uk-UA"/>
        </w:rPr>
        <w:t>17}}шт. по {{</w:t>
      </w:r>
      <w:r w:rsidRPr="005A006E">
        <w:rPr>
          <w:sz w:val="24"/>
          <w:szCs w:val="24"/>
        </w:rPr>
        <w:t>k</w:t>
      </w:r>
      <w:r w:rsidRPr="005A006E">
        <w:rPr>
          <w:sz w:val="24"/>
          <w:szCs w:val="24"/>
          <w:lang w:val="uk-UA"/>
        </w:rPr>
        <w:t>_</w:t>
      </w:r>
      <w:r w:rsidRPr="005A006E">
        <w:rPr>
          <w:sz w:val="24"/>
          <w:szCs w:val="24"/>
        </w:rPr>
        <w:t>beer</w:t>
      </w:r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cena</w:t>
      </w:r>
      <w:proofErr w:type="spellEnd"/>
      <w:r w:rsidRPr="005A006E">
        <w:rPr>
          <w:sz w:val="24"/>
          <w:szCs w:val="24"/>
          <w:lang w:val="uk-UA"/>
        </w:rPr>
        <w:t xml:space="preserve">17}} грн. = </w:t>
      </w:r>
      <w:r w:rsidRPr="005A006E">
        <w:rPr>
          <w:b/>
          <w:sz w:val="24"/>
          <w:szCs w:val="24"/>
          <w:lang w:val="uk-UA"/>
        </w:rPr>
        <w:t>{{</w:t>
      </w:r>
      <w:r w:rsidRPr="005A006E">
        <w:rPr>
          <w:b/>
          <w:sz w:val="24"/>
          <w:szCs w:val="24"/>
        </w:rPr>
        <w:t>k</w:t>
      </w:r>
      <w:r w:rsidRPr="005A006E">
        <w:rPr>
          <w:b/>
          <w:sz w:val="24"/>
          <w:szCs w:val="24"/>
          <w:lang w:val="uk-UA"/>
        </w:rPr>
        <w:t>_</w:t>
      </w:r>
      <w:r w:rsidRPr="005A006E">
        <w:rPr>
          <w:b/>
          <w:sz w:val="24"/>
          <w:szCs w:val="24"/>
        </w:rPr>
        <w:t>beer</w:t>
      </w:r>
      <w:r w:rsidRPr="005A006E">
        <w:rPr>
          <w:b/>
          <w:sz w:val="24"/>
          <w:szCs w:val="24"/>
          <w:lang w:val="uk-UA"/>
        </w:rPr>
        <w:t>_</w:t>
      </w:r>
      <w:r w:rsidRPr="005A006E">
        <w:rPr>
          <w:b/>
          <w:sz w:val="24"/>
          <w:szCs w:val="24"/>
        </w:rPr>
        <w:t>sum</w:t>
      </w:r>
      <w:r w:rsidRPr="005A006E">
        <w:rPr>
          <w:b/>
          <w:sz w:val="24"/>
          <w:szCs w:val="24"/>
          <w:lang w:val="uk-UA"/>
        </w:rPr>
        <w:t>17}}грн.</w:t>
      </w:r>
    </w:p>
    <w:p w:rsidR="005A006E" w:rsidRPr="005A006E" w:rsidRDefault="005A006E" w:rsidP="005A006E">
      <w:pPr>
        <w:pStyle w:val="a9"/>
        <w:tabs>
          <w:tab w:val="left" w:pos="3402"/>
        </w:tabs>
        <w:jc w:val="right"/>
        <w:rPr>
          <w:b/>
          <w:sz w:val="24"/>
          <w:szCs w:val="24"/>
          <w:lang w:val="uk-UA"/>
        </w:rPr>
      </w:pPr>
      <w:r w:rsidRPr="005A006E">
        <w:rPr>
          <w:sz w:val="24"/>
          <w:szCs w:val="24"/>
          <w:lang w:val="uk-UA"/>
        </w:rPr>
        <w:lastRenderedPageBreak/>
        <w:t xml:space="preserve">ИТОГО: </w:t>
      </w:r>
      <w:r w:rsidRPr="005A006E">
        <w:rPr>
          <w:b/>
          <w:sz w:val="24"/>
          <w:szCs w:val="24"/>
          <w:lang w:val="uk-UA"/>
        </w:rPr>
        <w:t>{{</w:t>
      </w:r>
      <w:r w:rsidRPr="005A006E">
        <w:rPr>
          <w:b/>
          <w:sz w:val="24"/>
          <w:szCs w:val="24"/>
        </w:rPr>
        <w:t>sum</w:t>
      </w:r>
      <w:r w:rsidRPr="005A006E">
        <w:rPr>
          <w:b/>
          <w:sz w:val="24"/>
          <w:szCs w:val="24"/>
          <w:lang w:val="uk-UA"/>
        </w:rPr>
        <w:t>_</w:t>
      </w:r>
      <w:r w:rsidRPr="005A006E">
        <w:rPr>
          <w:b/>
          <w:sz w:val="24"/>
          <w:szCs w:val="24"/>
        </w:rPr>
        <w:t>kb</w:t>
      </w:r>
      <w:r w:rsidRPr="005A006E">
        <w:rPr>
          <w:b/>
          <w:sz w:val="24"/>
          <w:szCs w:val="24"/>
          <w:lang w:val="uk-UA"/>
        </w:rPr>
        <w:t>}}</w:t>
      </w:r>
    </w:p>
    <w:p w:rsidR="005A006E" w:rsidRPr="005A006E" w:rsidRDefault="005A006E" w:rsidP="005A006E">
      <w:pPr>
        <w:pStyle w:val="a9"/>
        <w:tabs>
          <w:tab w:val="left" w:pos="3402"/>
        </w:tabs>
        <w:jc w:val="center"/>
        <w:rPr>
          <w:b/>
          <w:sz w:val="32"/>
          <w:szCs w:val="32"/>
          <w:lang w:val="uk-UA"/>
        </w:rPr>
      </w:pPr>
      <w:r w:rsidRPr="005A006E">
        <w:rPr>
          <w:b/>
          <w:sz w:val="32"/>
          <w:szCs w:val="32"/>
          <w:lang w:val="uk-UA"/>
        </w:rPr>
        <w:t>Вино</w:t>
      </w:r>
    </w:p>
    <w:p w:rsidR="005A006E" w:rsidRPr="005A006E" w:rsidRDefault="005A006E" w:rsidP="005A006E">
      <w:pPr>
        <w:pStyle w:val="a9"/>
        <w:tabs>
          <w:tab w:val="left" w:pos="3402"/>
        </w:tabs>
        <w:rPr>
          <w:sz w:val="24"/>
          <w:szCs w:val="24"/>
          <w:lang w:val="uk-UA"/>
        </w:rPr>
      </w:pPr>
      <w:r w:rsidRPr="005A006E">
        <w:rPr>
          <w:b/>
          <w:sz w:val="24"/>
          <w:szCs w:val="24"/>
          <w:lang w:val="uk-UA"/>
        </w:rPr>
        <w:t>{{</w:t>
      </w:r>
      <w:r w:rsidRPr="005A006E">
        <w:rPr>
          <w:b/>
          <w:sz w:val="24"/>
          <w:szCs w:val="24"/>
        </w:rPr>
        <w:t>wine</w:t>
      </w:r>
      <w:r w:rsidRPr="005A006E">
        <w:rPr>
          <w:b/>
          <w:sz w:val="24"/>
          <w:szCs w:val="24"/>
          <w:lang w:val="uk-UA"/>
        </w:rPr>
        <w:t>_</w:t>
      </w:r>
      <w:proofErr w:type="spellStart"/>
      <w:r w:rsidRPr="005A006E">
        <w:rPr>
          <w:b/>
          <w:sz w:val="24"/>
          <w:szCs w:val="24"/>
        </w:rPr>
        <w:t>naz</w:t>
      </w:r>
      <w:proofErr w:type="spellEnd"/>
      <w:r w:rsidRPr="005A006E">
        <w:rPr>
          <w:b/>
          <w:sz w:val="24"/>
          <w:szCs w:val="24"/>
          <w:lang w:val="uk-UA"/>
        </w:rPr>
        <w:t>0}}</w:t>
      </w:r>
      <w:r w:rsidRPr="005A006E">
        <w:rPr>
          <w:sz w:val="24"/>
          <w:szCs w:val="24"/>
          <w:lang w:val="uk-UA"/>
        </w:rPr>
        <w:t>: ({{</w:t>
      </w:r>
      <w:r w:rsidRPr="005A006E">
        <w:rPr>
          <w:sz w:val="24"/>
          <w:szCs w:val="24"/>
        </w:rPr>
        <w:t>wine</w:t>
      </w:r>
      <w:r w:rsidRPr="005A006E">
        <w:rPr>
          <w:sz w:val="24"/>
          <w:szCs w:val="24"/>
          <w:lang w:val="uk-UA"/>
        </w:rPr>
        <w:t>0}}) = {{</w:t>
      </w:r>
      <w:r w:rsidRPr="005A006E">
        <w:rPr>
          <w:sz w:val="24"/>
          <w:szCs w:val="24"/>
        </w:rPr>
        <w:t>wine</w:t>
      </w:r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col</w:t>
      </w:r>
      <w:proofErr w:type="spellEnd"/>
      <w:r w:rsidRPr="005A006E">
        <w:rPr>
          <w:sz w:val="24"/>
          <w:szCs w:val="24"/>
          <w:lang w:val="uk-UA"/>
        </w:rPr>
        <w:t>0}}л. по {{</w:t>
      </w:r>
      <w:r w:rsidRPr="005A006E">
        <w:rPr>
          <w:sz w:val="24"/>
          <w:szCs w:val="24"/>
        </w:rPr>
        <w:t>wine</w:t>
      </w:r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cena</w:t>
      </w:r>
      <w:proofErr w:type="spellEnd"/>
      <w:r w:rsidRPr="005A006E">
        <w:rPr>
          <w:sz w:val="24"/>
          <w:szCs w:val="24"/>
          <w:lang w:val="uk-UA"/>
        </w:rPr>
        <w:t xml:space="preserve">0}} грн. = </w:t>
      </w:r>
      <w:r w:rsidRPr="005A006E">
        <w:rPr>
          <w:b/>
          <w:sz w:val="24"/>
          <w:szCs w:val="24"/>
          <w:lang w:val="uk-UA"/>
        </w:rPr>
        <w:t>{{</w:t>
      </w:r>
      <w:r w:rsidRPr="005A006E">
        <w:rPr>
          <w:b/>
          <w:sz w:val="24"/>
          <w:szCs w:val="24"/>
        </w:rPr>
        <w:t>wine</w:t>
      </w:r>
      <w:r w:rsidRPr="005A006E">
        <w:rPr>
          <w:b/>
          <w:sz w:val="24"/>
          <w:szCs w:val="24"/>
          <w:lang w:val="uk-UA"/>
        </w:rPr>
        <w:t>_</w:t>
      </w:r>
      <w:r w:rsidRPr="005A006E">
        <w:rPr>
          <w:b/>
          <w:sz w:val="24"/>
          <w:szCs w:val="24"/>
        </w:rPr>
        <w:t>sum</w:t>
      </w:r>
      <w:r w:rsidRPr="005A006E">
        <w:rPr>
          <w:b/>
          <w:sz w:val="24"/>
          <w:szCs w:val="24"/>
          <w:lang w:val="uk-UA"/>
        </w:rPr>
        <w:t>0}}грн.</w:t>
      </w:r>
    </w:p>
    <w:p w:rsidR="005A006E" w:rsidRPr="005A006E" w:rsidRDefault="005A006E" w:rsidP="005A006E">
      <w:pPr>
        <w:pStyle w:val="a9"/>
        <w:tabs>
          <w:tab w:val="left" w:pos="3402"/>
        </w:tabs>
        <w:rPr>
          <w:sz w:val="24"/>
          <w:szCs w:val="24"/>
          <w:lang w:val="uk-UA"/>
        </w:rPr>
      </w:pPr>
      <w:r w:rsidRPr="005A006E">
        <w:rPr>
          <w:b/>
          <w:sz w:val="24"/>
          <w:szCs w:val="24"/>
          <w:lang w:val="uk-UA"/>
        </w:rPr>
        <w:t>{{</w:t>
      </w:r>
      <w:r w:rsidRPr="005A006E">
        <w:rPr>
          <w:b/>
          <w:sz w:val="24"/>
          <w:szCs w:val="24"/>
        </w:rPr>
        <w:t>wine</w:t>
      </w:r>
      <w:r w:rsidRPr="005A006E">
        <w:rPr>
          <w:b/>
          <w:sz w:val="24"/>
          <w:szCs w:val="24"/>
          <w:lang w:val="uk-UA"/>
        </w:rPr>
        <w:t>_</w:t>
      </w:r>
      <w:proofErr w:type="spellStart"/>
      <w:r w:rsidRPr="005A006E">
        <w:rPr>
          <w:b/>
          <w:sz w:val="24"/>
          <w:szCs w:val="24"/>
        </w:rPr>
        <w:t>naz</w:t>
      </w:r>
      <w:proofErr w:type="spellEnd"/>
      <w:r w:rsidRPr="005A006E">
        <w:rPr>
          <w:b/>
          <w:sz w:val="24"/>
          <w:szCs w:val="24"/>
          <w:lang w:val="uk-UA"/>
        </w:rPr>
        <w:t>1}}</w:t>
      </w:r>
      <w:r w:rsidRPr="005A006E">
        <w:rPr>
          <w:sz w:val="24"/>
          <w:szCs w:val="24"/>
          <w:lang w:val="uk-UA"/>
        </w:rPr>
        <w:t>: ({{</w:t>
      </w:r>
      <w:r w:rsidRPr="005A006E">
        <w:rPr>
          <w:sz w:val="24"/>
          <w:szCs w:val="24"/>
        </w:rPr>
        <w:t>wine</w:t>
      </w:r>
      <w:r w:rsidRPr="005A006E">
        <w:rPr>
          <w:sz w:val="24"/>
          <w:szCs w:val="24"/>
          <w:lang w:val="uk-UA"/>
        </w:rPr>
        <w:t>1}}) = {{</w:t>
      </w:r>
      <w:r w:rsidRPr="005A006E">
        <w:rPr>
          <w:sz w:val="24"/>
          <w:szCs w:val="24"/>
        </w:rPr>
        <w:t>wine</w:t>
      </w:r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col</w:t>
      </w:r>
      <w:proofErr w:type="spellEnd"/>
      <w:r w:rsidRPr="005A006E">
        <w:rPr>
          <w:sz w:val="24"/>
          <w:szCs w:val="24"/>
          <w:lang w:val="uk-UA"/>
        </w:rPr>
        <w:t>1}}л. по {{</w:t>
      </w:r>
      <w:r w:rsidRPr="005A006E">
        <w:rPr>
          <w:sz w:val="24"/>
          <w:szCs w:val="24"/>
        </w:rPr>
        <w:t>wine</w:t>
      </w:r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cena</w:t>
      </w:r>
      <w:proofErr w:type="spellEnd"/>
      <w:r w:rsidRPr="005A006E">
        <w:rPr>
          <w:sz w:val="24"/>
          <w:szCs w:val="24"/>
          <w:lang w:val="uk-UA"/>
        </w:rPr>
        <w:t xml:space="preserve">1}} грн. = </w:t>
      </w:r>
      <w:r w:rsidRPr="005A006E">
        <w:rPr>
          <w:b/>
          <w:sz w:val="24"/>
          <w:szCs w:val="24"/>
          <w:lang w:val="uk-UA"/>
        </w:rPr>
        <w:t>{{</w:t>
      </w:r>
      <w:r w:rsidRPr="005A006E">
        <w:rPr>
          <w:b/>
          <w:sz w:val="24"/>
          <w:szCs w:val="24"/>
        </w:rPr>
        <w:t>wine</w:t>
      </w:r>
      <w:r w:rsidRPr="005A006E">
        <w:rPr>
          <w:b/>
          <w:sz w:val="24"/>
          <w:szCs w:val="24"/>
          <w:lang w:val="uk-UA"/>
        </w:rPr>
        <w:t>_</w:t>
      </w:r>
      <w:r w:rsidRPr="005A006E">
        <w:rPr>
          <w:b/>
          <w:sz w:val="24"/>
          <w:szCs w:val="24"/>
        </w:rPr>
        <w:t>sum</w:t>
      </w:r>
      <w:r w:rsidRPr="005A006E">
        <w:rPr>
          <w:b/>
          <w:sz w:val="24"/>
          <w:szCs w:val="24"/>
          <w:lang w:val="uk-UA"/>
        </w:rPr>
        <w:t>1}}грн.</w:t>
      </w:r>
    </w:p>
    <w:p w:rsidR="005A006E" w:rsidRPr="005A006E" w:rsidRDefault="005A006E" w:rsidP="005A006E">
      <w:pPr>
        <w:pStyle w:val="a9"/>
        <w:tabs>
          <w:tab w:val="left" w:pos="3402"/>
        </w:tabs>
        <w:rPr>
          <w:sz w:val="24"/>
          <w:szCs w:val="24"/>
          <w:lang w:val="uk-UA"/>
        </w:rPr>
      </w:pPr>
      <w:r w:rsidRPr="005A006E">
        <w:rPr>
          <w:b/>
          <w:sz w:val="24"/>
          <w:szCs w:val="24"/>
          <w:lang w:val="uk-UA"/>
        </w:rPr>
        <w:t>{{</w:t>
      </w:r>
      <w:r w:rsidRPr="005A006E">
        <w:rPr>
          <w:b/>
          <w:sz w:val="24"/>
          <w:szCs w:val="24"/>
        </w:rPr>
        <w:t>wine</w:t>
      </w:r>
      <w:r w:rsidRPr="005A006E">
        <w:rPr>
          <w:b/>
          <w:sz w:val="24"/>
          <w:szCs w:val="24"/>
          <w:lang w:val="uk-UA"/>
        </w:rPr>
        <w:t>_</w:t>
      </w:r>
      <w:proofErr w:type="spellStart"/>
      <w:r w:rsidRPr="005A006E">
        <w:rPr>
          <w:b/>
          <w:sz w:val="24"/>
          <w:szCs w:val="24"/>
        </w:rPr>
        <w:t>naz</w:t>
      </w:r>
      <w:proofErr w:type="spellEnd"/>
      <w:r w:rsidRPr="005A006E">
        <w:rPr>
          <w:b/>
          <w:sz w:val="24"/>
          <w:szCs w:val="24"/>
          <w:lang w:val="uk-UA"/>
        </w:rPr>
        <w:t>2}}</w:t>
      </w:r>
      <w:r w:rsidRPr="005A006E">
        <w:rPr>
          <w:sz w:val="24"/>
          <w:szCs w:val="24"/>
          <w:lang w:val="uk-UA"/>
        </w:rPr>
        <w:t>: ({{</w:t>
      </w:r>
      <w:r w:rsidRPr="005A006E">
        <w:rPr>
          <w:sz w:val="24"/>
          <w:szCs w:val="24"/>
        </w:rPr>
        <w:t>wine</w:t>
      </w:r>
      <w:r w:rsidRPr="005A006E">
        <w:rPr>
          <w:sz w:val="24"/>
          <w:szCs w:val="24"/>
          <w:lang w:val="uk-UA"/>
        </w:rPr>
        <w:t>2}}) = {{</w:t>
      </w:r>
      <w:r w:rsidRPr="005A006E">
        <w:rPr>
          <w:sz w:val="24"/>
          <w:szCs w:val="24"/>
        </w:rPr>
        <w:t>wine</w:t>
      </w:r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col</w:t>
      </w:r>
      <w:proofErr w:type="spellEnd"/>
      <w:r w:rsidRPr="005A006E">
        <w:rPr>
          <w:sz w:val="24"/>
          <w:szCs w:val="24"/>
          <w:lang w:val="uk-UA"/>
        </w:rPr>
        <w:t>2}}л. по {{</w:t>
      </w:r>
      <w:r w:rsidRPr="005A006E">
        <w:rPr>
          <w:sz w:val="24"/>
          <w:szCs w:val="24"/>
        </w:rPr>
        <w:t>wine</w:t>
      </w:r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cena</w:t>
      </w:r>
      <w:proofErr w:type="spellEnd"/>
      <w:r w:rsidRPr="005A006E">
        <w:rPr>
          <w:sz w:val="24"/>
          <w:szCs w:val="24"/>
          <w:lang w:val="uk-UA"/>
        </w:rPr>
        <w:t xml:space="preserve">2}} грн. = </w:t>
      </w:r>
      <w:r w:rsidRPr="005A006E">
        <w:rPr>
          <w:b/>
          <w:sz w:val="24"/>
          <w:szCs w:val="24"/>
          <w:lang w:val="uk-UA"/>
        </w:rPr>
        <w:t>{{</w:t>
      </w:r>
      <w:r w:rsidRPr="005A006E">
        <w:rPr>
          <w:b/>
          <w:sz w:val="24"/>
          <w:szCs w:val="24"/>
        </w:rPr>
        <w:t>wine</w:t>
      </w:r>
      <w:r w:rsidRPr="005A006E">
        <w:rPr>
          <w:b/>
          <w:sz w:val="24"/>
          <w:szCs w:val="24"/>
          <w:lang w:val="uk-UA"/>
        </w:rPr>
        <w:t>_</w:t>
      </w:r>
      <w:r w:rsidRPr="005A006E">
        <w:rPr>
          <w:b/>
          <w:sz w:val="24"/>
          <w:szCs w:val="24"/>
        </w:rPr>
        <w:t>sum</w:t>
      </w:r>
      <w:r w:rsidRPr="005A006E">
        <w:rPr>
          <w:b/>
          <w:sz w:val="24"/>
          <w:szCs w:val="24"/>
          <w:lang w:val="uk-UA"/>
        </w:rPr>
        <w:t>2}}грн.</w:t>
      </w:r>
    </w:p>
    <w:p w:rsidR="005A006E" w:rsidRPr="005A006E" w:rsidRDefault="005A006E" w:rsidP="005A006E">
      <w:pPr>
        <w:pStyle w:val="a9"/>
        <w:tabs>
          <w:tab w:val="left" w:pos="3402"/>
        </w:tabs>
        <w:rPr>
          <w:sz w:val="24"/>
          <w:szCs w:val="24"/>
          <w:lang w:val="uk-UA"/>
        </w:rPr>
      </w:pPr>
      <w:r w:rsidRPr="005A006E">
        <w:rPr>
          <w:b/>
          <w:sz w:val="24"/>
          <w:szCs w:val="24"/>
          <w:lang w:val="uk-UA"/>
        </w:rPr>
        <w:t>{{</w:t>
      </w:r>
      <w:r w:rsidRPr="005A006E">
        <w:rPr>
          <w:b/>
          <w:sz w:val="24"/>
          <w:szCs w:val="24"/>
        </w:rPr>
        <w:t>wine</w:t>
      </w:r>
      <w:r w:rsidRPr="005A006E">
        <w:rPr>
          <w:b/>
          <w:sz w:val="24"/>
          <w:szCs w:val="24"/>
          <w:lang w:val="uk-UA"/>
        </w:rPr>
        <w:t>_</w:t>
      </w:r>
      <w:proofErr w:type="spellStart"/>
      <w:r w:rsidRPr="005A006E">
        <w:rPr>
          <w:b/>
          <w:sz w:val="24"/>
          <w:szCs w:val="24"/>
        </w:rPr>
        <w:t>naz</w:t>
      </w:r>
      <w:proofErr w:type="spellEnd"/>
      <w:r w:rsidRPr="005A006E">
        <w:rPr>
          <w:b/>
          <w:sz w:val="24"/>
          <w:szCs w:val="24"/>
          <w:lang w:val="uk-UA"/>
        </w:rPr>
        <w:t>3}}</w:t>
      </w:r>
      <w:r w:rsidRPr="005A006E">
        <w:rPr>
          <w:sz w:val="24"/>
          <w:szCs w:val="24"/>
          <w:lang w:val="uk-UA"/>
        </w:rPr>
        <w:t>: ({{</w:t>
      </w:r>
      <w:r w:rsidRPr="005A006E">
        <w:rPr>
          <w:sz w:val="24"/>
          <w:szCs w:val="24"/>
        </w:rPr>
        <w:t>wine</w:t>
      </w:r>
      <w:r w:rsidRPr="005A006E">
        <w:rPr>
          <w:sz w:val="24"/>
          <w:szCs w:val="24"/>
          <w:lang w:val="uk-UA"/>
        </w:rPr>
        <w:t>3}}) = {{</w:t>
      </w:r>
      <w:r w:rsidRPr="005A006E">
        <w:rPr>
          <w:sz w:val="24"/>
          <w:szCs w:val="24"/>
        </w:rPr>
        <w:t>wine</w:t>
      </w:r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col</w:t>
      </w:r>
      <w:proofErr w:type="spellEnd"/>
      <w:r w:rsidRPr="005A006E">
        <w:rPr>
          <w:sz w:val="24"/>
          <w:szCs w:val="24"/>
          <w:lang w:val="uk-UA"/>
        </w:rPr>
        <w:t>3}}л. по {{</w:t>
      </w:r>
      <w:r w:rsidRPr="005A006E">
        <w:rPr>
          <w:sz w:val="24"/>
          <w:szCs w:val="24"/>
        </w:rPr>
        <w:t>wine</w:t>
      </w:r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cena</w:t>
      </w:r>
      <w:proofErr w:type="spellEnd"/>
      <w:r w:rsidRPr="005A006E">
        <w:rPr>
          <w:sz w:val="24"/>
          <w:szCs w:val="24"/>
          <w:lang w:val="uk-UA"/>
        </w:rPr>
        <w:t xml:space="preserve">3}} грн. = </w:t>
      </w:r>
      <w:r w:rsidRPr="005A006E">
        <w:rPr>
          <w:b/>
          <w:sz w:val="24"/>
          <w:szCs w:val="24"/>
          <w:lang w:val="uk-UA"/>
        </w:rPr>
        <w:t>{{</w:t>
      </w:r>
      <w:r w:rsidRPr="005A006E">
        <w:rPr>
          <w:b/>
          <w:sz w:val="24"/>
          <w:szCs w:val="24"/>
        </w:rPr>
        <w:t>wine</w:t>
      </w:r>
      <w:r w:rsidRPr="005A006E">
        <w:rPr>
          <w:b/>
          <w:sz w:val="24"/>
          <w:szCs w:val="24"/>
          <w:lang w:val="uk-UA"/>
        </w:rPr>
        <w:t>_</w:t>
      </w:r>
      <w:r w:rsidRPr="005A006E">
        <w:rPr>
          <w:b/>
          <w:sz w:val="24"/>
          <w:szCs w:val="24"/>
        </w:rPr>
        <w:t>sum</w:t>
      </w:r>
      <w:r w:rsidRPr="005A006E">
        <w:rPr>
          <w:b/>
          <w:sz w:val="24"/>
          <w:szCs w:val="24"/>
          <w:lang w:val="uk-UA"/>
        </w:rPr>
        <w:t>3}}грн.</w:t>
      </w:r>
    </w:p>
    <w:p w:rsidR="005A006E" w:rsidRPr="005A006E" w:rsidRDefault="005A006E" w:rsidP="005A006E">
      <w:pPr>
        <w:pStyle w:val="a9"/>
        <w:tabs>
          <w:tab w:val="left" w:pos="3402"/>
        </w:tabs>
        <w:rPr>
          <w:sz w:val="24"/>
          <w:szCs w:val="24"/>
          <w:lang w:val="uk-UA"/>
        </w:rPr>
      </w:pPr>
      <w:r w:rsidRPr="005A006E">
        <w:rPr>
          <w:b/>
          <w:sz w:val="24"/>
          <w:szCs w:val="24"/>
          <w:lang w:val="uk-UA"/>
        </w:rPr>
        <w:t>{{</w:t>
      </w:r>
      <w:r w:rsidRPr="005A006E">
        <w:rPr>
          <w:b/>
          <w:sz w:val="24"/>
          <w:szCs w:val="24"/>
        </w:rPr>
        <w:t>wine</w:t>
      </w:r>
      <w:r w:rsidRPr="005A006E">
        <w:rPr>
          <w:b/>
          <w:sz w:val="24"/>
          <w:szCs w:val="24"/>
          <w:lang w:val="uk-UA"/>
        </w:rPr>
        <w:t>_</w:t>
      </w:r>
      <w:proofErr w:type="spellStart"/>
      <w:r w:rsidRPr="005A006E">
        <w:rPr>
          <w:b/>
          <w:sz w:val="24"/>
          <w:szCs w:val="24"/>
        </w:rPr>
        <w:t>naz</w:t>
      </w:r>
      <w:proofErr w:type="spellEnd"/>
      <w:r w:rsidRPr="005A006E">
        <w:rPr>
          <w:b/>
          <w:sz w:val="24"/>
          <w:szCs w:val="24"/>
          <w:lang w:val="uk-UA"/>
        </w:rPr>
        <w:t>4}}</w:t>
      </w:r>
      <w:r w:rsidRPr="005A006E">
        <w:rPr>
          <w:sz w:val="24"/>
          <w:szCs w:val="24"/>
          <w:lang w:val="uk-UA"/>
        </w:rPr>
        <w:t>: ({{</w:t>
      </w:r>
      <w:r w:rsidRPr="005A006E">
        <w:rPr>
          <w:sz w:val="24"/>
          <w:szCs w:val="24"/>
        </w:rPr>
        <w:t>wine</w:t>
      </w:r>
      <w:r w:rsidRPr="005A006E">
        <w:rPr>
          <w:sz w:val="24"/>
          <w:szCs w:val="24"/>
          <w:lang w:val="uk-UA"/>
        </w:rPr>
        <w:t>4}}) = {{</w:t>
      </w:r>
      <w:r w:rsidRPr="005A006E">
        <w:rPr>
          <w:sz w:val="24"/>
          <w:szCs w:val="24"/>
        </w:rPr>
        <w:t>wine</w:t>
      </w:r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col</w:t>
      </w:r>
      <w:proofErr w:type="spellEnd"/>
      <w:r w:rsidRPr="005A006E">
        <w:rPr>
          <w:sz w:val="24"/>
          <w:szCs w:val="24"/>
          <w:lang w:val="uk-UA"/>
        </w:rPr>
        <w:t>4}}л. по {{</w:t>
      </w:r>
      <w:r w:rsidRPr="005A006E">
        <w:rPr>
          <w:sz w:val="24"/>
          <w:szCs w:val="24"/>
        </w:rPr>
        <w:t>wine</w:t>
      </w:r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cena</w:t>
      </w:r>
      <w:proofErr w:type="spellEnd"/>
      <w:r w:rsidRPr="005A006E">
        <w:rPr>
          <w:sz w:val="24"/>
          <w:szCs w:val="24"/>
          <w:lang w:val="uk-UA"/>
        </w:rPr>
        <w:t xml:space="preserve">4}} грн. = </w:t>
      </w:r>
      <w:r w:rsidRPr="005A006E">
        <w:rPr>
          <w:b/>
          <w:sz w:val="24"/>
          <w:szCs w:val="24"/>
          <w:lang w:val="uk-UA"/>
        </w:rPr>
        <w:t>{{</w:t>
      </w:r>
      <w:r w:rsidRPr="005A006E">
        <w:rPr>
          <w:b/>
          <w:sz w:val="24"/>
          <w:szCs w:val="24"/>
        </w:rPr>
        <w:t>wine</w:t>
      </w:r>
      <w:r w:rsidRPr="005A006E">
        <w:rPr>
          <w:b/>
          <w:sz w:val="24"/>
          <w:szCs w:val="24"/>
          <w:lang w:val="uk-UA"/>
        </w:rPr>
        <w:t>_</w:t>
      </w:r>
      <w:r w:rsidRPr="005A006E">
        <w:rPr>
          <w:b/>
          <w:sz w:val="24"/>
          <w:szCs w:val="24"/>
        </w:rPr>
        <w:t>sum</w:t>
      </w:r>
      <w:r w:rsidRPr="005A006E">
        <w:rPr>
          <w:b/>
          <w:sz w:val="24"/>
          <w:szCs w:val="24"/>
          <w:lang w:val="uk-UA"/>
        </w:rPr>
        <w:t>4}}грн.</w:t>
      </w:r>
    </w:p>
    <w:p w:rsidR="005A006E" w:rsidRPr="005A006E" w:rsidRDefault="005A006E" w:rsidP="005A006E">
      <w:pPr>
        <w:pStyle w:val="a9"/>
        <w:tabs>
          <w:tab w:val="left" w:pos="3402"/>
        </w:tabs>
        <w:rPr>
          <w:sz w:val="24"/>
          <w:szCs w:val="24"/>
          <w:lang w:val="uk-UA"/>
        </w:rPr>
      </w:pPr>
      <w:r w:rsidRPr="005A006E">
        <w:rPr>
          <w:b/>
          <w:sz w:val="24"/>
          <w:szCs w:val="24"/>
          <w:lang w:val="uk-UA"/>
        </w:rPr>
        <w:t>{{</w:t>
      </w:r>
      <w:r w:rsidRPr="005A006E">
        <w:rPr>
          <w:b/>
          <w:sz w:val="24"/>
          <w:szCs w:val="24"/>
        </w:rPr>
        <w:t>wine</w:t>
      </w:r>
      <w:r w:rsidRPr="005A006E">
        <w:rPr>
          <w:b/>
          <w:sz w:val="24"/>
          <w:szCs w:val="24"/>
          <w:lang w:val="uk-UA"/>
        </w:rPr>
        <w:t>_</w:t>
      </w:r>
      <w:proofErr w:type="spellStart"/>
      <w:r w:rsidRPr="005A006E">
        <w:rPr>
          <w:b/>
          <w:sz w:val="24"/>
          <w:szCs w:val="24"/>
        </w:rPr>
        <w:t>naz</w:t>
      </w:r>
      <w:proofErr w:type="spellEnd"/>
      <w:r w:rsidRPr="005A006E">
        <w:rPr>
          <w:b/>
          <w:sz w:val="24"/>
          <w:szCs w:val="24"/>
          <w:lang w:val="uk-UA"/>
        </w:rPr>
        <w:t>5}}</w:t>
      </w:r>
      <w:r w:rsidRPr="005A006E">
        <w:rPr>
          <w:sz w:val="24"/>
          <w:szCs w:val="24"/>
          <w:lang w:val="uk-UA"/>
        </w:rPr>
        <w:t>: ({{</w:t>
      </w:r>
      <w:r w:rsidRPr="005A006E">
        <w:rPr>
          <w:sz w:val="24"/>
          <w:szCs w:val="24"/>
        </w:rPr>
        <w:t>wine</w:t>
      </w:r>
      <w:r w:rsidRPr="005A006E">
        <w:rPr>
          <w:sz w:val="24"/>
          <w:szCs w:val="24"/>
          <w:lang w:val="uk-UA"/>
        </w:rPr>
        <w:t>5}}) = {{</w:t>
      </w:r>
      <w:r w:rsidRPr="005A006E">
        <w:rPr>
          <w:sz w:val="24"/>
          <w:szCs w:val="24"/>
        </w:rPr>
        <w:t>wine</w:t>
      </w:r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col</w:t>
      </w:r>
      <w:proofErr w:type="spellEnd"/>
      <w:r w:rsidRPr="005A006E">
        <w:rPr>
          <w:sz w:val="24"/>
          <w:szCs w:val="24"/>
          <w:lang w:val="uk-UA"/>
        </w:rPr>
        <w:t>5}}л. по {{</w:t>
      </w:r>
      <w:r w:rsidRPr="005A006E">
        <w:rPr>
          <w:sz w:val="24"/>
          <w:szCs w:val="24"/>
        </w:rPr>
        <w:t>wine</w:t>
      </w:r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cena</w:t>
      </w:r>
      <w:proofErr w:type="spellEnd"/>
      <w:r w:rsidRPr="005A006E">
        <w:rPr>
          <w:sz w:val="24"/>
          <w:szCs w:val="24"/>
          <w:lang w:val="uk-UA"/>
        </w:rPr>
        <w:t xml:space="preserve">5}} грн. = </w:t>
      </w:r>
      <w:r w:rsidRPr="005A006E">
        <w:rPr>
          <w:b/>
          <w:sz w:val="24"/>
          <w:szCs w:val="24"/>
          <w:lang w:val="uk-UA"/>
        </w:rPr>
        <w:t>{{</w:t>
      </w:r>
      <w:r w:rsidRPr="005A006E">
        <w:rPr>
          <w:b/>
          <w:sz w:val="24"/>
          <w:szCs w:val="24"/>
        </w:rPr>
        <w:t>wine</w:t>
      </w:r>
      <w:r w:rsidRPr="005A006E">
        <w:rPr>
          <w:b/>
          <w:sz w:val="24"/>
          <w:szCs w:val="24"/>
          <w:lang w:val="uk-UA"/>
        </w:rPr>
        <w:t>_</w:t>
      </w:r>
      <w:r w:rsidRPr="005A006E">
        <w:rPr>
          <w:b/>
          <w:sz w:val="24"/>
          <w:szCs w:val="24"/>
        </w:rPr>
        <w:t>sum</w:t>
      </w:r>
      <w:r w:rsidRPr="005A006E">
        <w:rPr>
          <w:b/>
          <w:sz w:val="24"/>
          <w:szCs w:val="24"/>
          <w:lang w:val="uk-UA"/>
        </w:rPr>
        <w:t>5}}грн.</w:t>
      </w:r>
    </w:p>
    <w:p w:rsidR="005A006E" w:rsidRPr="005A006E" w:rsidRDefault="005A006E" w:rsidP="005A006E">
      <w:pPr>
        <w:pStyle w:val="a9"/>
        <w:tabs>
          <w:tab w:val="left" w:pos="3402"/>
        </w:tabs>
        <w:jc w:val="right"/>
        <w:rPr>
          <w:b/>
          <w:sz w:val="24"/>
          <w:szCs w:val="24"/>
          <w:lang w:val="uk-UA"/>
        </w:rPr>
      </w:pPr>
      <w:r w:rsidRPr="005A006E">
        <w:rPr>
          <w:sz w:val="24"/>
          <w:szCs w:val="24"/>
          <w:lang w:val="uk-UA"/>
        </w:rPr>
        <w:t xml:space="preserve">ИТОГО: </w:t>
      </w:r>
      <w:r w:rsidRPr="005A006E">
        <w:rPr>
          <w:b/>
          <w:sz w:val="24"/>
          <w:szCs w:val="24"/>
          <w:lang w:val="uk-UA"/>
        </w:rPr>
        <w:t>{{</w:t>
      </w:r>
      <w:r w:rsidRPr="005A006E">
        <w:rPr>
          <w:b/>
          <w:sz w:val="24"/>
          <w:szCs w:val="24"/>
        </w:rPr>
        <w:t>sum</w:t>
      </w:r>
      <w:r w:rsidRPr="005A006E">
        <w:rPr>
          <w:b/>
          <w:sz w:val="24"/>
          <w:szCs w:val="24"/>
          <w:lang w:val="uk-UA"/>
        </w:rPr>
        <w:t>_</w:t>
      </w:r>
      <w:r w:rsidRPr="005A006E">
        <w:rPr>
          <w:b/>
          <w:sz w:val="24"/>
          <w:szCs w:val="24"/>
        </w:rPr>
        <w:t>wine</w:t>
      </w:r>
      <w:r w:rsidRPr="005A006E">
        <w:rPr>
          <w:b/>
          <w:sz w:val="24"/>
          <w:szCs w:val="24"/>
          <w:lang w:val="uk-UA"/>
        </w:rPr>
        <w:t>}}</w:t>
      </w:r>
    </w:p>
    <w:p w:rsidR="005A006E" w:rsidRPr="005A006E" w:rsidRDefault="005A006E" w:rsidP="005A006E">
      <w:pPr>
        <w:pStyle w:val="a9"/>
        <w:tabs>
          <w:tab w:val="left" w:pos="3402"/>
        </w:tabs>
        <w:jc w:val="center"/>
        <w:rPr>
          <w:b/>
          <w:sz w:val="32"/>
          <w:szCs w:val="32"/>
          <w:lang w:val="uk-UA"/>
        </w:rPr>
      </w:pPr>
      <w:r w:rsidRPr="005A006E">
        <w:rPr>
          <w:b/>
          <w:sz w:val="32"/>
          <w:szCs w:val="32"/>
          <w:lang w:val="uk-UA"/>
        </w:rPr>
        <w:t>Кофе</w:t>
      </w:r>
    </w:p>
    <w:p w:rsidR="005A006E" w:rsidRPr="005A006E" w:rsidRDefault="005A006E" w:rsidP="005A006E">
      <w:pPr>
        <w:pStyle w:val="a9"/>
        <w:tabs>
          <w:tab w:val="left" w:pos="3402"/>
        </w:tabs>
        <w:rPr>
          <w:sz w:val="24"/>
          <w:szCs w:val="24"/>
          <w:lang w:val="uk-UA"/>
        </w:rPr>
      </w:pPr>
      <w:r w:rsidRPr="005A006E">
        <w:rPr>
          <w:b/>
          <w:sz w:val="24"/>
          <w:szCs w:val="24"/>
          <w:lang w:val="uk-UA"/>
        </w:rPr>
        <w:t>{{</w:t>
      </w:r>
      <w:proofErr w:type="spellStart"/>
      <w:r w:rsidRPr="005A006E">
        <w:rPr>
          <w:b/>
          <w:sz w:val="24"/>
          <w:szCs w:val="24"/>
        </w:rPr>
        <w:t>cof</w:t>
      </w:r>
      <w:proofErr w:type="spellEnd"/>
      <w:r w:rsidRPr="005A006E">
        <w:rPr>
          <w:b/>
          <w:sz w:val="24"/>
          <w:szCs w:val="24"/>
          <w:lang w:val="uk-UA"/>
        </w:rPr>
        <w:t>_</w:t>
      </w:r>
      <w:proofErr w:type="spellStart"/>
      <w:r w:rsidRPr="005A006E">
        <w:rPr>
          <w:b/>
          <w:sz w:val="24"/>
          <w:szCs w:val="24"/>
        </w:rPr>
        <w:t>naz</w:t>
      </w:r>
      <w:proofErr w:type="spellEnd"/>
      <w:r w:rsidRPr="005A006E">
        <w:rPr>
          <w:b/>
          <w:sz w:val="24"/>
          <w:szCs w:val="24"/>
          <w:lang w:val="uk-UA"/>
        </w:rPr>
        <w:t>0}}</w:t>
      </w:r>
      <w:r w:rsidRPr="005A006E">
        <w:rPr>
          <w:sz w:val="24"/>
          <w:szCs w:val="24"/>
          <w:lang w:val="uk-UA"/>
        </w:rPr>
        <w:t>: ({{</w:t>
      </w:r>
      <w:r w:rsidRPr="005A006E">
        <w:rPr>
          <w:sz w:val="24"/>
          <w:szCs w:val="24"/>
        </w:rPr>
        <w:t>coffee</w:t>
      </w:r>
      <w:r w:rsidRPr="005A006E">
        <w:rPr>
          <w:sz w:val="24"/>
          <w:szCs w:val="24"/>
          <w:lang w:val="uk-UA"/>
        </w:rPr>
        <w:t>0}}) = {{</w:t>
      </w:r>
      <w:proofErr w:type="spellStart"/>
      <w:r w:rsidRPr="005A006E">
        <w:rPr>
          <w:sz w:val="24"/>
          <w:szCs w:val="24"/>
        </w:rPr>
        <w:t>cof</w:t>
      </w:r>
      <w:proofErr w:type="spellEnd"/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col</w:t>
      </w:r>
      <w:proofErr w:type="spellEnd"/>
      <w:r w:rsidRPr="005A006E">
        <w:rPr>
          <w:sz w:val="24"/>
          <w:szCs w:val="24"/>
          <w:lang w:val="uk-UA"/>
        </w:rPr>
        <w:t>0}}г. по {{</w:t>
      </w:r>
      <w:proofErr w:type="spellStart"/>
      <w:r w:rsidRPr="005A006E">
        <w:rPr>
          <w:sz w:val="24"/>
          <w:szCs w:val="24"/>
        </w:rPr>
        <w:t>cof</w:t>
      </w:r>
      <w:proofErr w:type="spellEnd"/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cena</w:t>
      </w:r>
      <w:proofErr w:type="spellEnd"/>
      <w:r w:rsidRPr="005A006E">
        <w:rPr>
          <w:sz w:val="24"/>
          <w:szCs w:val="24"/>
          <w:lang w:val="uk-UA"/>
        </w:rPr>
        <w:t xml:space="preserve">0}} грн. = </w:t>
      </w:r>
      <w:r w:rsidRPr="005A006E">
        <w:rPr>
          <w:b/>
          <w:sz w:val="24"/>
          <w:szCs w:val="24"/>
          <w:lang w:val="uk-UA"/>
        </w:rPr>
        <w:t>{{</w:t>
      </w:r>
      <w:proofErr w:type="spellStart"/>
      <w:r w:rsidRPr="005A006E">
        <w:rPr>
          <w:b/>
          <w:sz w:val="24"/>
          <w:szCs w:val="24"/>
        </w:rPr>
        <w:t>cof</w:t>
      </w:r>
      <w:proofErr w:type="spellEnd"/>
      <w:r w:rsidRPr="005A006E">
        <w:rPr>
          <w:b/>
          <w:sz w:val="24"/>
          <w:szCs w:val="24"/>
          <w:lang w:val="uk-UA"/>
        </w:rPr>
        <w:t>_</w:t>
      </w:r>
      <w:r w:rsidRPr="005A006E">
        <w:rPr>
          <w:b/>
          <w:sz w:val="24"/>
          <w:szCs w:val="24"/>
        </w:rPr>
        <w:t>sum</w:t>
      </w:r>
      <w:r w:rsidRPr="005A006E">
        <w:rPr>
          <w:b/>
          <w:sz w:val="24"/>
          <w:szCs w:val="24"/>
          <w:lang w:val="uk-UA"/>
        </w:rPr>
        <w:t>0}}грн.</w:t>
      </w:r>
    </w:p>
    <w:p w:rsidR="005A006E" w:rsidRPr="005A006E" w:rsidRDefault="005A006E" w:rsidP="005A006E">
      <w:pPr>
        <w:pStyle w:val="a9"/>
        <w:tabs>
          <w:tab w:val="left" w:pos="3402"/>
        </w:tabs>
        <w:rPr>
          <w:sz w:val="24"/>
          <w:szCs w:val="24"/>
          <w:lang w:val="uk-UA"/>
        </w:rPr>
      </w:pPr>
      <w:r w:rsidRPr="005A006E">
        <w:rPr>
          <w:b/>
          <w:sz w:val="24"/>
          <w:szCs w:val="24"/>
          <w:lang w:val="uk-UA"/>
        </w:rPr>
        <w:t>{{</w:t>
      </w:r>
      <w:proofErr w:type="spellStart"/>
      <w:r w:rsidRPr="005A006E">
        <w:rPr>
          <w:b/>
          <w:sz w:val="24"/>
          <w:szCs w:val="24"/>
        </w:rPr>
        <w:t>cof</w:t>
      </w:r>
      <w:proofErr w:type="spellEnd"/>
      <w:r w:rsidRPr="005A006E">
        <w:rPr>
          <w:b/>
          <w:sz w:val="24"/>
          <w:szCs w:val="24"/>
          <w:lang w:val="uk-UA"/>
        </w:rPr>
        <w:t>_</w:t>
      </w:r>
      <w:proofErr w:type="spellStart"/>
      <w:r w:rsidRPr="005A006E">
        <w:rPr>
          <w:b/>
          <w:sz w:val="24"/>
          <w:szCs w:val="24"/>
        </w:rPr>
        <w:t>naz</w:t>
      </w:r>
      <w:proofErr w:type="spellEnd"/>
      <w:r w:rsidRPr="005A006E">
        <w:rPr>
          <w:b/>
          <w:sz w:val="24"/>
          <w:szCs w:val="24"/>
          <w:lang w:val="uk-UA"/>
        </w:rPr>
        <w:t>1}}</w:t>
      </w:r>
      <w:r w:rsidRPr="005A006E">
        <w:rPr>
          <w:sz w:val="24"/>
          <w:szCs w:val="24"/>
          <w:lang w:val="uk-UA"/>
        </w:rPr>
        <w:t>: ({{</w:t>
      </w:r>
      <w:r w:rsidRPr="005A006E">
        <w:rPr>
          <w:sz w:val="24"/>
          <w:szCs w:val="24"/>
        </w:rPr>
        <w:t>coffee</w:t>
      </w:r>
      <w:r w:rsidRPr="005A006E">
        <w:rPr>
          <w:sz w:val="24"/>
          <w:szCs w:val="24"/>
          <w:lang w:val="uk-UA"/>
        </w:rPr>
        <w:t>1}}) = {{</w:t>
      </w:r>
      <w:proofErr w:type="spellStart"/>
      <w:r w:rsidRPr="005A006E">
        <w:rPr>
          <w:sz w:val="24"/>
          <w:szCs w:val="24"/>
        </w:rPr>
        <w:t>cof</w:t>
      </w:r>
      <w:proofErr w:type="spellEnd"/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col</w:t>
      </w:r>
      <w:proofErr w:type="spellEnd"/>
      <w:r w:rsidRPr="005A006E">
        <w:rPr>
          <w:sz w:val="24"/>
          <w:szCs w:val="24"/>
          <w:lang w:val="uk-UA"/>
        </w:rPr>
        <w:t>1}}г. по {{</w:t>
      </w:r>
      <w:proofErr w:type="spellStart"/>
      <w:r w:rsidRPr="005A006E">
        <w:rPr>
          <w:sz w:val="24"/>
          <w:szCs w:val="24"/>
        </w:rPr>
        <w:t>cof</w:t>
      </w:r>
      <w:proofErr w:type="spellEnd"/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cena</w:t>
      </w:r>
      <w:proofErr w:type="spellEnd"/>
      <w:r w:rsidRPr="005A006E">
        <w:rPr>
          <w:sz w:val="24"/>
          <w:szCs w:val="24"/>
          <w:lang w:val="uk-UA"/>
        </w:rPr>
        <w:t xml:space="preserve">1}} грн. = </w:t>
      </w:r>
      <w:r w:rsidRPr="005A006E">
        <w:rPr>
          <w:b/>
          <w:sz w:val="24"/>
          <w:szCs w:val="24"/>
          <w:lang w:val="uk-UA"/>
        </w:rPr>
        <w:t>{{</w:t>
      </w:r>
      <w:proofErr w:type="spellStart"/>
      <w:r w:rsidRPr="005A006E">
        <w:rPr>
          <w:b/>
          <w:sz w:val="24"/>
          <w:szCs w:val="24"/>
        </w:rPr>
        <w:t>cof</w:t>
      </w:r>
      <w:proofErr w:type="spellEnd"/>
      <w:r w:rsidRPr="005A006E">
        <w:rPr>
          <w:b/>
          <w:sz w:val="24"/>
          <w:szCs w:val="24"/>
          <w:lang w:val="uk-UA"/>
        </w:rPr>
        <w:t>_</w:t>
      </w:r>
      <w:r w:rsidRPr="005A006E">
        <w:rPr>
          <w:b/>
          <w:sz w:val="24"/>
          <w:szCs w:val="24"/>
        </w:rPr>
        <w:t>sum</w:t>
      </w:r>
      <w:r w:rsidRPr="005A006E">
        <w:rPr>
          <w:b/>
          <w:sz w:val="24"/>
          <w:szCs w:val="24"/>
          <w:lang w:val="uk-UA"/>
        </w:rPr>
        <w:t>1}}грн.</w:t>
      </w:r>
    </w:p>
    <w:p w:rsidR="005A006E" w:rsidRPr="005A006E" w:rsidRDefault="005A006E" w:rsidP="005A006E">
      <w:pPr>
        <w:pStyle w:val="a9"/>
        <w:tabs>
          <w:tab w:val="left" w:pos="3402"/>
        </w:tabs>
        <w:rPr>
          <w:sz w:val="24"/>
          <w:szCs w:val="24"/>
          <w:lang w:val="uk-UA"/>
        </w:rPr>
      </w:pPr>
      <w:r w:rsidRPr="005A006E">
        <w:rPr>
          <w:b/>
          <w:sz w:val="24"/>
          <w:szCs w:val="24"/>
          <w:lang w:val="uk-UA"/>
        </w:rPr>
        <w:t>{{</w:t>
      </w:r>
      <w:proofErr w:type="spellStart"/>
      <w:r w:rsidRPr="005A006E">
        <w:rPr>
          <w:b/>
          <w:sz w:val="24"/>
          <w:szCs w:val="24"/>
        </w:rPr>
        <w:t>cof</w:t>
      </w:r>
      <w:proofErr w:type="spellEnd"/>
      <w:r w:rsidRPr="005A006E">
        <w:rPr>
          <w:b/>
          <w:sz w:val="24"/>
          <w:szCs w:val="24"/>
          <w:lang w:val="uk-UA"/>
        </w:rPr>
        <w:t>_</w:t>
      </w:r>
      <w:proofErr w:type="spellStart"/>
      <w:r w:rsidRPr="005A006E">
        <w:rPr>
          <w:b/>
          <w:sz w:val="24"/>
          <w:szCs w:val="24"/>
        </w:rPr>
        <w:t>naz</w:t>
      </w:r>
      <w:proofErr w:type="spellEnd"/>
      <w:r w:rsidRPr="005A006E">
        <w:rPr>
          <w:b/>
          <w:sz w:val="24"/>
          <w:szCs w:val="24"/>
          <w:lang w:val="uk-UA"/>
        </w:rPr>
        <w:t>2}}</w:t>
      </w:r>
      <w:r w:rsidRPr="005A006E">
        <w:rPr>
          <w:sz w:val="24"/>
          <w:szCs w:val="24"/>
          <w:lang w:val="uk-UA"/>
        </w:rPr>
        <w:t>: ({{</w:t>
      </w:r>
      <w:r w:rsidRPr="005A006E">
        <w:rPr>
          <w:sz w:val="24"/>
          <w:szCs w:val="24"/>
        </w:rPr>
        <w:t>coffee</w:t>
      </w:r>
      <w:r w:rsidRPr="005A006E">
        <w:rPr>
          <w:sz w:val="24"/>
          <w:szCs w:val="24"/>
          <w:lang w:val="uk-UA"/>
        </w:rPr>
        <w:t>2}}) = {{</w:t>
      </w:r>
      <w:proofErr w:type="spellStart"/>
      <w:r w:rsidRPr="005A006E">
        <w:rPr>
          <w:sz w:val="24"/>
          <w:szCs w:val="24"/>
        </w:rPr>
        <w:t>cof</w:t>
      </w:r>
      <w:proofErr w:type="spellEnd"/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col</w:t>
      </w:r>
      <w:proofErr w:type="spellEnd"/>
      <w:r w:rsidRPr="005A006E">
        <w:rPr>
          <w:sz w:val="24"/>
          <w:szCs w:val="24"/>
          <w:lang w:val="uk-UA"/>
        </w:rPr>
        <w:t>2}}г. по {{</w:t>
      </w:r>
      <w:proofErr w:type="spellStart"/>
      <w:r w:rsidRPr="005A006E">
        <w:rPr>
          <w:sz w:val="24"/>
          <w:szCs w:val="24"/>
        </w:rPr>
        <w:t>cof</w:t>
      </w:r>
      <w:proofErr w:type="spellEnd"/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cena</w:t>
      </w:r>
      <w:proofErr w:type="spellEnd"/>
      <w:r w:rsidRPr="005A006E">
        <w:rPr>
          <w:sz w:val="24"/>
          <w:szCs w:val="24"/>
          <w:lang w:val="uk-UA"/>
        </w:rPr>
        <w:t xml:space="preserve">2}} грн. = </w:t>
      </w:r>
      <w:r w:rsidRPr="005A006E">
        <w:rPr>
          <w:b/>
          <w:sz w:val="24"/>
          <w:szCs w:val="24"/>
          <w:lang w:val="uk-UA"/>
        </w:rPr>
        <w:t>{{</w:t>
      </w:r>
      <w:proofErr w:type="spellStart"/>
      <w:r w:rsidRPr="005A006E">
        <w:rPr>
          <w:b/>
          <w:sz w:val="24"/>
          <w:szCs w:val="24"/>
        </w:rPr>
        <w:t>cof</w:t>
      </w:r>
      <w:proofErr w:type="spellEnd"/>
      <w:r w:rsidRPr="005A006E">
        <w:rPr>
          <w:b/>
          <w:sz w:val="24"/>
          <w:szCs w:val="24"/>
          <w:lang w:val="uk-UA"/>
        </w:rPr>
        <w:t>_</w:t>
      </w:r>
      <w:r w:rsidRPr="005A006E">
        <w:rPr>
          <w:b/>
          <w:sz w:val="24"/>
          <w:szCs w:val="24"/>
        </w:rPr>
        <w:t>sum</w:t>
      </w:r>
      <w:r w:rsidRPr="005A006E">
        <w:rPr>
          <w:b/>
          <w:sz w:val="24"/>
          <w:szCs w:val="24"/>
          <w:lang w:val="uk-UA"/>
        </w:rPr>
        <w:t>2}}грн.</w:t>
      </w:r>
    </w:p>
    <w:p w:rsidR="005A006E" w:rsidRPr="005A006E" w:rsidRDefault="005A006E" w:rsidP="005A006E">
      <w:pPr>
        <w:pStyle w:val="a9"/>
        <w:tabs>
          <w:tab w:val="left" w:pos="3402"/>
        </w:tabs>
        <w:rPr>
          <w:sz w:val="24"/>
          <w:szCs w:val="24"/>
          <w:lang w:val="uk-UA"/>
        </w:rPr>
      </w:pPr>
      <w:r w:rsidRPr="005A006E">
        <w:rPr>
          <w:b/>
          <w:sz w:val="24"/>
          <w:szCs w:val="24"/>
          <w:lang w:val="uk-UA"/>
        </w:rPr>
        <w:t>{{</w:t>
      </w:r>
      <w:proofErr w:type="spellStart"/>
      <w:r w:rsidRPr="005A006E">
        <w:rPr>
          <w:b/>
          <w:sz w:val="24"/>
          <w:szCs w:val="24"/>
        </w:rPr>
        <w:t>cof</w:t>
      </w:r>
      <w:proofErr w:type="spellEnd"/>
      <w:r w:rsidRPr="005A006E">
        <w:rPr>
          <w:b/>
          <w:sz w:val="24"/>
          <w:szCs w:val="24"/>
          <w:lang w:val="uk-UA"/>
        </w:rPr>
        <w:t>_</w:t>
      </w:r>
      <w:proofErr w:type="spellStart"/>
      <w:r w:rsidRPr="005A006E">
        <w:rPr>
          <w:b/>
          <w:sz w:val="24"/>
          <w:szCs w:val="24"/>
        </w:rPr>
        <w:t>naz</w:t>
      </w:r>
      <w:proofErr w:type="spellEnd"/>
      <w:r w:rsidRPr="005A006E">
        <w:rPr>
          <w:b/>
          <w:sz w:val="24"/>
          <w:szCs w:val="24"/>
          <w:lang w:val="uk-UA"/>
        </w:rPr>
        <w:t>3}}</w:t>
      </w:r>
      <w:r w:rsidRPr="005A006E">
        <w:rPr>
          <w:sz w:val="24"/>
          <w:szCs w:val="24"/>
          <w:lang w:val="uk-UA"/>
        </w:rPr>
        <w:t>: ({{</w:t>
      </w:r>
      <w:r w:rsidRPr="005A006E">
        <w:rPr>
          <w:sz w:val="24"/>
          <w:szCs w:val="24"/>
        </w:rPr>
        <w:t>coffee</w:t>
      </w:r>
      <w:r w:rsidRPr="005A006E">
        <w:rPr>
          <w:sz w:val="24"/>
          <w:szCs w:val="24"/>
          <w:lang w:val="uk-UA"/>
        </w:rPr>
        <w:t>3}}) = {{</w:t>
      </w:r>
      <w:proofErr w:type="spellStart"/>
      <w:r w:rsidRPr="005A006E">
        <w:rPr>
          <w:sz w:val="24"/>
          <w:szCs w:val="24"/>
        </w:rPr>
        <w:t>cof</w:t>
      </w:r>
      <w:proofErr w:type="spellEnd"/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col</w:t>
      </w:r>
      <w:proofErr w:type="spellEnd"/>
      <w:r w:rsidRPr="005A006E">
        <w:rPr>
          <w:sz w:val="24"/>
          <w:szCs w:val="24"/>
          <w:lang w:val="uk-UA"/>
        </w:rPr>
        <w:t>3}}г. по {{</w:t>
      </w:r>
      <w:proofErr w:type="spellStart"/>
      <w:r w:rsidRPr="005A006E">
        <w:rPr>
          <w:sz w:val="24"/>
          <w:szCs w:val="24"/>
        </w:rPr>
        <w:t>cof</w:t>
      </w:r>
      <w:proofErr w:type="spellEnd"/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cena</w:t>
      </w:r>
      <w:proofErr w:type="spellEnd"/>
      <w:r w:rsidRPr="005A006E">
        <w:rPr>
          <w:sz w:val="24"/>
          <w:szCs w:val="24"/>
          <w:lang w:val="uk-UA"/>
        </w:rPr>
        <w:t xml:space="preserve">3}} грн. = </w:t>
      </w:r>
      <w:r w:rsidRPr="005A006E">
        <w:rPr>
          <w:b/>
          <w:sz w:val="24"/>
          <w:szCs w:val="24"/>
          <w:lang w:val="uk-UA"/>
        </w:rPr>
        <w:t>{{</w:t>
      </w:r>
      <w:proofErr w:type="spellStart"/>
      <w:r w:rsidRPr="005A006E">
        <w:rPr>
          <w:b/>
          <w:sz w:val="24"/>
          <w:szCs w:val="24"/>
        </w:rPr>
        <w:t>cof</w:t>
      </w:r>
      <w:proofErr w:type="spellEnd"/>
      <w:r w:rsidRPr="005A006E">
        <w:rPr>
          <w:b/>
          <w:sz w:val="24"/>
          <w:szCs w:val="24"/>
          <w:lang w:val="uk-UA"/>
        </w:rPr>
        <w:t>_</w:t>
      </w:r>
      <w:r w:rsidRPr="005A006E">
        <w:rPr>
          <w:b/>
          <w:sz w:val="24"/>
          <w:szCs w:val="24"/>
        </w:rPr>
        <w:t>sum</w:t>
      </w:r>
      <w:r w:rsidRPr="005A006E">
        <w:rPr>
          <w:b/>
          <w:sz w:val="24"/>
          <w:szCs w:val="24"/>
          <w:lang w:val="uk-UA"/>
        </w:rPr>
        <w:t>3}}грн.</w:t>
      </w:r>
    </w:p>
    <w:p w:rsidR="005A006E" w:rsidRPr="005A006E" w:rsidRDefault="005A006E" w:rsidP="005A006E">
      <w:pPr>
        <w:pStyle w:val="a9"/>
        <w:tabs>
          <w:tab w:val="left" w:pos="3402"/>
        </w:tabs>
        <w:rPr>
          <w:sz w:val="24"/>
          <w:szCs w:val="24"/>
          <w:lang w:val="uk-UA"/>
        </w:rPr>
      </w:pPr>
      <w:r w:rsidRPr="005A006E">
        <w:rPr>
          <w:b/>
          <w:sz w:val="24"/>
          <w:szCs w:val="24"/>
          <w:lang w:val="uk-UA"/>
        </w:rPr>
        <w:t>{{</w:t>
      </w:r>
      <w:proofErr w:type="spellStart"/>
      <w:r w:rsidRPr="005A006E">
        <w:rPr>
          <w:b/>
          <w:sz w:val="24"/>
          <w:szCs w:val="24"/>
        </w:rPr>
        <w:t>cof</w:t>
      </w:r>
      <w:proofErr w:type="spellEnd"/>
      <w:r w:rsidRPr="005A006E">
        <w:rPr>
          <w:b/>
          <w:sz w:val="24"/>
          <w:szCs w:val="24"/>
          <w:lang w:val="uk-UA"/>
        </w:rPr>
        <w:t>_</w:t>
      </w:r>
      <w:proofErr w:type="spellStart"/>
      <w:r w:rsidRPr="005A006E">
        <w:rPr>
          <w:b/>
          <w:sz w:val="24"/>
          <w:szCs w:val="24"/>
        </w:rPr>
        <w:t>naz</w:t>
      </w:r>
      <w:proofErr w:type="spellEnd"/>
      <w:r w:rsidRPr="005A006E">
        <w:rPr>
          <w:b/>
          <w:sz w:val="24"/>
          <w:szCs w:val="24"/>
          <w:lang w:val="uk-UA"/>
        </w:rPr>
        <w:t>4}}</w:t>
      </w:r>
      <w:r w:rsidRPr="005A006E">
        <w:rPr>
          <w:sz w:val="24"/>
          <w:szCs w:val="24"/>
          <w:lang w:val="uk-UA"/>
        </w:rPr>
        <w:t>: ({{</w:t>
      </w:r>
      <w:r w:rsidRPr="005A006E">
        <w:rPr>
          <w:sz w:val="24"/>
          <w:szCs w:val="24"/>
        </w:rPr>
        <w:t>coffee</w:t>
      </w:r>
      <w:r w:rsidRPr="005A006E">
        <w:rPr>
          <w:sz w:val="24"/>
          <w:szCs w:val="24"/>
          <w:lang w:val="uk-UA"/>
        </w:rPr>
        <w:t>4}}) = {{</w:t>
      </w:r>
      <w:proofErr w:type="spellStart"/>
      <w:r w:rsidRPr="005A006E">
        <w:rPr>
          <w:sz w:val="24"/>
          <w:szCs w:val="24"/>
        </w:rPr>
        <w:t>cof</w:t>
      </w:r>
      <w:proofErr w:type="spellEnd"/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col</w:t>
      </w:r>
      <w:proofErr w:type="spellEnd"/>
      <w:r w:rsidRPr="005A006E">
        <w:rPr>
          <w:sz w:val="24"/>
          <w:szCs w:val="24"/>
          <w:lang w:val="uk-UA"/>
        </w:rPr>
        <w:t>4}}г. по {{</w:t>
      </w:r>
      <w:proofErr w:type="spellStart"/>
      <w:r w:rsidRPr="005A006E">
        <w:rPr>
          <w:sz w:val="24"/>
          <w:szCs w:val="24"/>
        </w:rPr>
        <w:t>cof</w:t>
      </w:r>
      <w:proofErr w:type="spellEnd"/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cena</w:t>
      </w:r>
      <w:proofErr w:type="spellEnd"/>
      <w:r w:rsidRPr="005A006E">
        <w:rPr>
          <w:sz w:val="24"/>
          <w:szCs w:val="24"/>
          <w:lang w:val="uk-UA"/>
        </w:rPr>
        <w:t xml:space="preserve">4}} грн. = </w:t>
      </w:r>
      <w:r w:rsidRPr="005A006E">
        <w:rPr>
          <w:b/>
          <w:sz w:val="24"/>
          <w:szCs w:val="24"/>
          <w:lang w:val="uk-UA"/>
        </w:rPr>
        <w:t>{{</w:t>
      </w:r>
      <w:proofErr w:type="spellStart"/>
      <w:r w:rsidRPr="005A006E">
        <w:rPr>
          <w:b/>
          <w:sz w:val="24"/>
          <w:szCs w:val="24"/>
        </w:rPr>
        <w:t>cof</w:t>
      </w:r>
      <w:proofErr w:type="spellEnd"/>
      <w:r w:rsidRPr="005A006E">
        <w:rPr>
          <w:b/>
          <w:sz w:val="24"/>
          <w:szCs w:val="24"/>
          <w:lang w:val="uk-UA"/>
        </w:rPr>
        <w:t>_</w:t>
      </w:r>
      <w:r w:rsidRPr="005A006E">
        <w:rPr>
          <w:b/>
          <w:sz w:val="24"/>
          <w:szCs w:val="24"/>
        </w:rPr>
        <w:t>sum</w:t>
      </w:r>
      <w:r w:rsidRPr="005A006E">
        <w:rPr>
          <w:b/>
          <w:sz w:val="24"/>
          <w:szCs w:val="24"/>
          <w:lang w:val="uk-UA"/>
        </w:rPr>
        <w:t>4}}грн.</w:t>
      </w:r>
    </w:p>
    <w:p w:rsidR="005A006E" w:rsidRPr="005A006E" w:rsidRDefault="005A006E" w:rsidP="005A006E">
      <w:pPr>
        <w:pStyle w:val="a9"/>
        <w:tabs>
          <w:tab w:val="left" w:pos="3402"/>
        </w:tabs>
        <w:rPr>
          <w:sz w:val="24"/>
          <w:szCs w:val="24"/>
          <w:lang w:val="uk-UA"/>
        </w:rPr>
      </w:pPr>
      <w:r w:rsidRPr="005A006E">
        <w:rPr>
          <w:b/>
          <w:sz w:val="24"/>
          <w:szCs w:val="24"/>
          <w:lang w:val="uk-UA"/>
        </w:rPr>
        <w:t>{{</w:t>
      </w:r>
      <w:proofErr w:type="spellStart"/>
      <w:r w:rsidRPr="005A006E">
        <w:rPr>
          <w:b/>
          <w:sz w:val="24"/>
          <w:szCs w:val="24"/>
        </w:rPr>
        <w:t>cof</w:t>
      </w:r>
      <w:proofErr w:type="spellEnd"/>
      <w:r w:rsidRPr="005A006E">
        <w:rPr>
          <w:b/>
          <w:sz w:val="24"/>
          <w:szCs w:val="24"/>
          <w:lang w:val="uk-UA"/>
        </w:rPr>
        <w:t>_</w:t>
      </w:r>
      <w:proofErr w:type="spellStart"/>
      <w:r w:rsidRPr="005A006E">
        <w:rPr>
          <w:b/>
          <w:sz w:val="24"/>
          <w:szCs w:val="24"/>
        </w:rPr>
        <w:t>naz</w:t>
      </w:r>
      <w:proofErr w:type="spellEnd"/>
      <w:r w:rsidRPr="005A006E">
        <w:rPr>
          <w:b/>
          <w:sz w:val="24"/>
          <w:szCs w:val="24"/>
          <w:lang w:val="uk-UA"/>
        </w:rPr>
        <w:t>5}}</w:t>
      </w:r>
      <w:r w:rsidRPr="005A006E">
        <w:rPr>
          <w:sz w:val="24"/>
          <w:szCs w:val="24"/>
          <w:lang w:val="uk-UA"/>
        </w:rPr>
        <w:t>: ({{</w:t>
      </w:r>
      <w:r w:rsidRPr="005A006E">
        <w:rPr>
          <w:sz w:val="24"/>
          <w:szCs w:val="24"/>
        </w:rPr>
        <w:t>coffee</w:t>
      </w:r>
      <w:r w:rsidRPr="005A006E">
        <w:rPr>
          <w:sz w:val="24"/>
          <w:szCs w:val="24"/>
          <w:lang w:val="uk-UA"/>
        </w:rPr>
        <w:t>5}}) = {{</w:t>
      </w:r>
      <w:proofErr w:type="spellStart"/>
      <w:r w:rsidRPr="005A006E">
        <w:rPr>
          <w:sz w:val="24"/>
          <w:szCs w:val="24"/>
        </w:rPr>
        <w:t>cof</w:t>
      </w:r>
      <w:proofErr w:type="spellEnd"/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col</w:t>
      </w:r>
      <w:proofErr w:type="spellEnd"/>
      <w:r w:rsidRPr="005A006E">
        <w:rPr>
          <w:sz w:val="24"/>
          <w:szCs w:val="24"/>
          <w:lang w:val="uk-UA"/>
        </w:rPr>
        <w:t>5}}г. по {{</w:t>
      </w:r>
      <w:proofErr w:type="spellStart"/>
      <w:r w:rsidRPr="005A006E">
        <w:rPr>
          <w:sz w:val="24"/>
          <w:szCs w:val="24"/>
        </w:rPr>
        <w:t>cof</w:t>
      </w:r>
      <w:proofErr w:type="spellEnd"/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cena</w:t>
      </w:r>
      <w:proofErr w:type="spellEnd"/>
      <w:r w:rsidRPr="005A006E">
        <w:rPr>
          <w:sz w:val="24"/>
          <w:szCs w:val="24"/>
          <w:lang w:val="uk-UA"/>
        </w:rPr>
        <w:t xml:space="preserve">5}} грн. = </w:t>
      </w:r>
      <w:r w:rsidRPr="005A006E">
        <w:rPr>
          <w:b/>
          <w:sz w:val="24"/>
          <w:szCs w:val="24"/>
          <w:lang w:val="uk-UA"/>
        </w:rPr>
        <w:t>{{</w:t>
      </w:r>
      <w:proofErr w:type="spellStart"/>
      <w:r w:rsidRPr="005A006E">
        <w:rPr>
          <w:b/>
          <w:sz w:val="24"/>
          <w:szCs w:val="24"/>
        </w:rPr>
        <w:t>cof</w:t>
      </w:r>
      <w:proofErr w:type="spellEnd"/>
      <w:r w:rsidRPr="005A006E">
        <w:rPr>
          <w:b/>
          <w:sz w:val="24"/>
          <w:szCs w:val="24"/>
          <w:lang w:val="uk-UA"/>
        </w:rPr>
        <w:t>_</w:t>
      </w:r>
      <w:r w:rsidRPr="005A006E">
        <w:rPr>
          <w:b/>
          <w:sz w:val="24"/>
          <w:szCs w:val="24"/>
        </w:rPr>
        <w:t>sum</w:t>
      </w:r>
      <w:r w:rsidRPr="005A006E">
        <w:rPr>
          <w:b/>
          <w:sz w:val="24"/>
          <w:szCs w:val="24"/>
          <w:lang w:val="uk-UA"/>
        </w:rPr>
        <w:t>5}}грн.</w:t>
      </w:r>
    </w:p>
    <w:p w:rsidR="005A006E" w:rsidRPr="005A006E" w:rsidRDefault="005A006E" w:rsidP="005A006E">
      <w:pPr>
        <w:pStyle w:val="a9"/>
        <w:tabs>
          <w:tab w:val="left" w:pos="3402"/>
        </w:tabs>
        <w:rPr>
          <w:sz w:val="24"/>
          <w:szCs w:val="24"/>
          <w:lang w:val="uk-UA"/>
        </w:rPr>
      </w:pPr>
      <w:r w:rsidRPr="005A006E">
        <w:rPr>
          <w:b/>
          <w:sz w:val="24"/>
          <w:szCs w:val="24"/>
          <w:lang w:val="uk-UA"/>
        </w:rPr>
        <w:t>{{</w:t>
      </w:r>
      <w:proofErr w:type="spellStart"/>
      <w:r w:rsidRPr="005A006E">
        <w:rPr>
          <w:b/>
          <w:sz w:val="24"/>
          <w:szCs w:val="24"/>
        </w:rPr>
        <w:t>cof</w:t>
      </w:r>
      <w:proofErr w:type="spellEnd"/>
      <w:r w:rsidRPr="005A006E">
        <w:rPr>
          <w:b/>
          <w:sz w:val="24"/>
          <w:szCs w:val="24"/>
          <w:lang w:val="uk-UA"/>
        </w:rPr>
        <w:t>_</w:t>
      </w:r>
      <w:proofErr w:type="spellStart"/>
      <w:r w:rsidRPr="005A006E">
        <w:rPr>
          <w:b/>
          <w:sz w:val="24"/>
          <w:szCs w:val="24"/>
        </w:rPr>
        <w:t>naz</w:t>
      </w:r>
      <w:proofErr w:type="spellEnd"/>
      <w:r w:rsidRPr="005A006E">
        <w:rPr>
          <w:b/>
          <w:sz w:val="24"/>
          <w:szCs w:val="24"/>
          <w:lang w:val="uk-UA"/>
        </w:rPr>
        <w:t>6}}</w:t>
      </w:r>
      <w:r w:rsidRPr="005A006E">
        <w:rPr>
          <w:sz w:val="24"/>
          <w:szCs w:val="24"/>
          <w:lang w:val="uk-UA"/>
        </w:rPr>
        <w:t>: ({{</w:t>
      </w:r>
      <w:r w:rsidRPr="005A006E">
        <w:rPr>
          <w:sz w:val="24"/>
          <w:szCs w:val="24"/>
        </w:rPr>
        <w:t>coffee</w:t>
      </w:r>
      <w:r w:rsidRPr="005A006E">
        <w:rPr>
          <w:sz w:val="24"/>
          <w:szCs w:val="24"/>
          <w:lang w:val="uk-UA"/>
        </w:rPr>
        <w:t>6}}) = {{</w:t>
      </w:r>
      <w:proofErr w:type="spellStart"/>
      <w:r w:rsidRPr="005A006E">
        <w:rPr>
          <w:sz w:val="24"/>
          <w:szCs w:val="24"/>
        </w:rPr>
        <w:t>cof</w:t>
      </w:r>
      <w:proofErr w:type="spellEnd"/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col</w:t>
      </w:r>
      <w:proofErr w:type="spellEnd"/>
      <w:r w:rsidRPr="005A006E">
        <w:rPr>
          <w:sz w:val="24"/>
          <w:szCs w:val="24"/>
          <w:lang w:val="uk-UA"/>
        </w:rPr>
        <w:t>6}}г. по {{</w:t>
      </w:r>
      <w:proofErr w:type="spellStart"/>
      <w:r w:rsidRPr="005A006E">
        <w:rPr>
          <w:sz w:val="24"/>
          <w:szCs w:val="24"/>
        </w:rPr>
        <w:t>cof</w:t>
      </w:r>
      <w:proofErr w:type="spellEnd"/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cena</w:t>
      </w:r>
      <w:proofErr w:type="spellEnd"/>
      <w:r w:rsidRPr="005A006E">
        <w:rPr>
          <w:sz w:val="24"/>
          <w:szCs w:val="24"/>
          <w:lang w:val="uk-UA"/>
        </w:rPr>
        <w:t xml:space="preserve">6}} грн. = </w:t>
      </w:r>
      <w:r w:rsidRPr="005A006E">
        <w:rPr>
          <w:b/>
          <w:sz w:val="24"/>
          <w:szCs w:val="24"/>
          <w:lang w:val="uk-UA"/>
        </w:rPr>
        <w:t>{{</w:t>
      </w:r>
      <w:proofErr w:type="spellStart"/>
      <w:r w:rsidRPr="005A006E">
        <w:rPr>
          <w:b/>
          <w:sz w:val="24"/>
          <w:szCs w:val="24"/>
        </w:rPr>
        <w:t>cof</w:t>
      </w:r>
      <w:proofErr w:type="spellEnd"/>
      <w:r w:rsidRPr="005A006E">
        <w:rPr>
          <w:b/>
          <w:sz w:val="24"/>
          <w:szCs w:val="24"/>
          <w:lang w:val="uk-UA"/>
        </w:rPr>
        <w:t>_</w:t>
      </w:r>
      <w:r w:rsidRPr="005A006E">
        <w:rPr>
          <w:b/>
          <w:sz w:val="24"/>
          <w:szCs w:val="24"/>
        </w:rPr>
        <w:t>sum</w:t>
      </w:r>
      <w:r w:rsidRPr="005A006E">
        <w:rPr>
          <w:b/>
          <w:sz w:val="24"/>
          <w:szCs w:val="24"/>
          <w:lang w:val="uk-UA"/>
        </w:rPr>
        <w:t>6}}грн.</w:t>
      </w:r>
    </w:p>
    <w:p w:rsidR="005A006E" w:rsidRPr="005A006E" w:rsidRDefault="005A006E" w:rsidP="005A006E">
      <w:pPr>
        <w:pStyle w:val="a9"/>
        <w:tabs>
          <w:tab w:val="left" w:pos="3402"/>
        </w:tabs>
        <w:jc w:val="right"/>
        <w:rPr>
          <w:sz w:val="24"/>
          <w:szCs w:val="24"/>
          <w:lang w:val="uk-UA"/>
        </w:rPr>
      </w:pPr>
      <w:r w:rsidRPr="005A006E">
        <w:rPr>
          <w:sz w:val="24"/>
          <w:szCs w:val="24"/>
          <w:lang w:val="uk-UA"/>
        </w:rPr>
        <w:t xml:space="preserve">ИТОГО: </w:t>
      </w:r>
      <w:r w:rsidRPr="005A006E">
        <w:rPr>
          <w:b/>
          <w:sz w:val="24"/>
          <w:szCs w:val="24"/>
          <w:lang w:val="uk-UA"/>
        </w:rPr>
        <w:t>{{</w:t>
      </w:r>
      <w:r w:rsidRPr="005A006E">
        <w:rPr>
          <w:b/>
          <w:sz w:val="24"/>
          <w:szCs w:val="24"/>
        </w:rPr>
        <w:t>sum</w:t>
      </w:r>
      <w:r w:rsidRPr="005A006E">
        <w:rPr>
          <w:b/>
          <w:sz w:val="24"/>
          <w:szCs w:val="24"/>
          <w:lang w:val="uk-UA"/>
        </w:rPr>
        <w:t>_</w:t>
      </w:r>
      <w:proofErr w:type="spellStart"/>
      <w:r w:rsidRPr="005A006E">
        <w:rPr>
          <w:b/>
          <w:sz w:val="24"/>
          <w:szCs w:val="24"/>
        </w:rPr>
        <w:t>cof</w:t>
      </w:r>
      <w:proofErr w:type="spellEnd"/>
      <w:r w:rsidRPr="005A006E">
        <w:rPr>
          <w:b/>
          <w:sz w:val="24"/>
          <w:szCs w:val="24"/>
          <w:lang w:val="uk-UA"/>
        </w:rPr>
        <w:t>}}</w:t>
      </w:r>
    </w:p>
    <w:p w:rsidR="00777D35" w:rsidRPr="005A006E" w:rsidRDefault="00777D35" w:rsidP="00777D35">
      <w:pPr>
        <w:pStyle w:val="a9"/>
        <w:tabs>
          <w:tab w:val="left" w:pos="3402"/>
        </w:tabs>
        <w:jc w:val="center"/>
        <w:rPr>
          <w:b/>
          <w:sz w:val="32"/>
          <w:szCs w:val="32"/>
          <w:lang w:val="uk-UA"/>
        </w:rPr>
      </w:pPr>
      <w:r w:rsidRPr="005A006E">
        <w:rPr>
          <w:b/>
          <w:sz w:val="32"/>
          <w:szCs w:val="32"/>
          <w:lang w:val="uk-UA"/>
        </w:rPr>
        <w:t>Вода</w:t>
      </w:r>
    </w:p>
    <w:p w:rsidR="00A86665" w:rsidRPr="005A006E" w:rsidRDefault="00A86665" w:rsidP="00A86665">
      <w:pPr>
        <w:pStyle w:val="a9"/>
        <w:tabs>
          <w:tab w:val="left" w:pos="3402"/>
        </w:tabs>
        <w:rPr>
          <w:sz w:val="24"/>
          <w:szCs w:val="24"/>
          <w:lang w:val="uk-UA"/>
        </w:rPr>
      </w:pPr>
      <w:r w:rsidRPr="005A006E">
        <w:rPr>
          <w:b/>
          <w:sz w:val="24"/>
          <w:szCs w:val="24"/>
          <w:lang w:val="uk-UA"/>
        </w:rPr>
        <w:t>{{</w:t>
      </w:r>
      <w:proofErr w:type="spellStart"/>
      <w:r w:rsidRPr="005A006E">
        <w:rPr>
          <w:b/>
          <w:sz w:val="24"/>
          <w:szCs w:val="24"/>
        </w:rPr>
        <w:t>wat</w:t>
      </w:r>
      <w:proofErr w:type="spellEnd"/>
      <w:r w:rsidRPr="005A006E">
        <w:rPr>
          <w:b/>
          <w:sz w:val="24"/>
          <w:szCs w:val="24"/>
          <w:lang w:val="uk-UA"/>
        </w:rPr>
        <w:t>_</w:t>
      </w:r>
      <w:proofErr w:type="spellStart"/>
      <w:r w:rsidRPr="005A006E">
        <w:rPr>
          <w:b/>
          <w:sz w:val="24"/>
          <w:szCs w:val="24"/>
        </w:rPr>
        <w:t>naz</w:t>
      </w:r>
      <w:proofErr w:type="spellEnd"/>
      <w:r w:rsidRPr="005A006E">
        <w:rPr>
          <w:b/>
          <w:sz w:val="24"/>
          <w:szCs w:val="24"/>
          <w:lang w:val="uk-UA"/>
        </w:rPr>
        <w:t>0}}</w:t>
      </w:r>
      <w:r w:rsidRPr="005A006E">
        <w:rPr>
          <w:sz w:val="24"/>
          <w:szCs w:val="24"/>
          <w:lang w:val="uk-UA"/>
        </w:rPr>
        <w:t>: ({{</w:t>
      </w:r>
      <w:r w:rsidRPr="005A006E">
        <w:rPr>
          <w:sz w:val="24"/>
          <w:szCs w:val="24"/>
        </w:rPr>
        <w:t>water</w:t>
      </w:r>
      <w:r w:rsidRPr="005A006E">
        <w:rPr>
          <w:sz w:val="24"/>
          <w:szCs w:val="24"/>
          <w:lang w:val="uk-UA"/>
        </w:rPr>
        <w:t>0}}) = {{</w:t>
      </w:r>
      <w:proofErr w:type="spellStart"/>
      <w:r w:rsidRPr="005A006E">
        <w:rPr>
          <w:sz w:val="24"/>
          <w:szCs w:val="24"/>
        </w:rPr>
        <w:t>wat</w:t>
      </w:r>
      <w:proofErr w:type="spellEnd"/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col</w:t>
      </w:r>
      <w:proofErr w:type="spellEnd"/>
      <w:r w:rsidRPr="005A006E">
        <w:rPr>
          <w:sz w:val="24"/>
          <w:szCs w:val="24"/>
          <w:lang w:val="uk-UA"/>
        </w:rPr>
        <w:t>0</w:t>
      </w:r>
      <w:r w:rsidR="00275561" w:rsidRPr="005A006E">
        <w:rPr>
          <w:sz w:val="24"/>
          <w:szCs w:val="24"/>
          <w:lang w:val="uk-UA"/>
        </w:rPr>
        <w:t>}}шт</w:t>
      </w:r>
      <w:r w:rsidRPr="005A006E">
        <w:rPr>
          <w:sz w:val="24"/>
          <w:szCs w:val="24"/>
          <w:lang w:val="uk-UA"/>
        </w:rPr>
        <w:t>. по {{</w:t>
      </w:r>
      <w:proofErr w:type="spellStart"/>
      <w:r w:rsidRPr="005A006E">
        <w:rPr>
          <w:sz w:val="24"/>
          <w:szCs w:val="24"/>
        </w:rPr>
        <w:t>wat</w:t>
      </w:r>
      <w:proofErr w:type="spellEnd"/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cena</w:t>
      </w:r>
      <w:proofErr w:type="spellEnd"/>
      <w:r w:rsidRPr="005A006E">
        <w:rPr>
          <w:sz w:val="24"/>
          <w:szCs w:val="24"/>
          <w:lang w:val="uk-UA"/>
        </w:rPr>
        <w:t xml:space="preserve">0}} грн. = </w:t>
      </w:r>
      <w:r w:rsidRPr="005A006E">
        <w:rPr>
          <w:b/>
          <w:sz w:val="24"/>
          <w:szCs w:val="24"/>
          <w:lang w:val="uk-UA"/>
        </w:rPr>
        <w:t>{{</w:t>
      </w:r>
      <w:proofErr w:type="spellStart"/>
      <w:r w:rsidRPr="005A006E">
        <w:rPr>
          <w:b/>
          <w:sz w:val="24"/>
          <w:szCs w:val="24"/>
        </w:rPr>
        <w:t>wat</w:t>
      </w:r>
      <w:proofErr w:type="spellEnd"/>
      <w:r w:rsidRPr="005A006E">
        <w:rPr>
          <w:b/>
          <w:sz w:val="24"/>
          <w:szCs w:val="24"/>
          <w:lang w:val="uk-UA"/>
        </w:rPr>
        <w:t>_</w:t>
      </w:r>
      <w:r w:rsidRPr="005A006E">
        <w:rPr>
          <w:b/>
          <w:sz w:val="24"/>
          <w:szCs w:val="24"/>
        </w:rPr>
        <w:t>sum</w:t>
      </w:r>
      <w:r w:rsidRPr="005A006E">
        <w:rPr>
          <w:b/>
          <w:sz w:val="24"/>
          <w:szCs w:val="24"/>
          <w:lang w:val="uk-UA"/>
        </w:rPr>
        <w:t>0}}грн.</w:t>
      </w:r>
    </w:p>
    <w:p w:rsidR="00A86665" w:rsidRPr="005A006E" w:rsidRDefault="00A86665" w:rsidP="00A86665">
      <w:pPr>
        <w:pStyle w:val="a9"/>
        <w:tabs>
          <w:tab w:val="left" w:pos="3402"/>
        </w:tabs>
        <w:rPr>
          <w:sz w:val="24"/>
          <w:szCs w:val="24"/>
          <w:lang w:val="uk-UA"/>
        </w:rPr>
      </w:pPr>
      <w:r w:rsidRPr="005A006E">
        <w:rPr>
          <w:b/>
          <w:sz w:val="24"/>
          <w:szCs w:val="24"/>
          <w:lang w:val="uk-UA"/>
        </w:rPr>
        <w:t>{{</w:t>
      </w:r>
      <w:proofErr w:type="spellStart"/>
      <w:r w:rsidRPr="005A006E">
        <w:rPr>
          <w:b/>
          <w:sz w:val="24"/>
          <w:szCs w:val="24"/>
        </w:rPr>
        <w:t>wat</w:t>
      </w:r>
      <w:proofErr w:type="spellEnd"/>
      <w:r w:rsidRPr="005A006E">
        <w:rPr>
          <w:b/>
          <w:sz w:val="24"/>
          <w:szCs w:val="24"/>
          <w:lang w:val="uk-UA"/>
        </w:rPr>
        <w:t>_</w:t>
      </w:r>
      <w:proofErr w:type="spellStart"/>
      <w:r w:rsidRPr="005A006E">
        <w:rPr>
          <w:b/>
          <w:sz w:val="24"/>
          <w:szCs w:val="24"/>
        </w:rPr>
        <w:t>naz</w:t>
      </w:r>
      <w:proofErr w:type="spellEnd"/>
      <w:r w:rsidRPr="005A006E">
        <w:rPr>
          <w:b/>
          <w:sz w:val="24"/>
          <w:szCs w:val="24"/>
          <w:lang w:val="uk-UA"/>
        </w:rPr>
        <w:t>1}}</w:t>
      </w:r>
      <w:r w:rsidRPr="005A006E">
        <w:rPr>
          <w:sz w:val="24"/>
          <w:szCs w:val="24"/>
          <w:lang w:val="uk-UA"/>
        </w:rPr>
        <w:t>: ({{</w:t>
      </w:r>
      <w:r w:rsidRPr="005A006E">
        <w:rPr>
          <w:sz w:val="24"/>
          <w:szCs w:val="24"/>
        </w:rPr>
        <w:t>water</w:t>
      </w:r>
      <w:r w:rsidRPr="005A006E">
        <w:rPr>
          <w:sz w:val="24"/>
          <w:szCs w:val="24"/>
          <w:lang w:val="uk-UA"/>
        </w:rPr>
        <w:t>1}}) = {{</w:t>
      </w:r>
      <w:proofErr w:type="spellStart"/>
      <w:r w:rsidRPr="005A006E">
        <w:rPr>
          <w:sz w:val="24"/>
          <w:szCs w:val="24"/>
        </w:rPr>
        <w:t>wat</w:t>
      </w:r>
      <w:proofErr w:type="spellEnd"/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col</w:t>
      </w:r>
      <w:proofErr w:type="spellEnd"/>
      <w:r w:rsidRPr="005A006E">
        <w:rPr>
          <w:sz w:val="24"/>
          <w:szCs w:val="24"/>
          <w:lang w:val="uk-UA"/>
        </w:rPr>
        <w:t>1</w:t>
      </w:r>
      <w:r w:rsidR="00275561" w:rsidRPr="005A006E">
        <w:rPr>
          <w:sz w:val="24"/>
          <w:szCs w:val="24"/>
          <w:lang w:val="uk-UA"/>
        </w:rPr>
        <w:t>}}шт</w:t>
      </w:r>
      <w:r w:rsidRPr="005A006E">
        <w:rPr>
          <w:sz w:val="24"/>
          <w:szCs w:val="24"/>
          <w:lang w:val="uk-UA"/>
        </w:rPr>
        <w:t>. по {{</w:t>
      </w:r>
      <w:proofErr w:type="spellStart"/>
      <w:r w:rsidRPr="005A006E">
        <w:rPr>
          <w:sz w:val="24"/>
          <w:szCs w:val="24"/>
        </w:rPr>
        <w:t>wat</w:t>
      </w:r>
      <w:proofErr w:type="spellEnd"/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cena</w:t>
      </w:r>
      <w:proofErr w:type="spellEnd"/>
      <w:r w:rsidRPr="005A006E">
        <w:rPr>
          <w:sz w:val="24"/>
          <w:szCs w:val="24"/>
          <w:lang w:val="uk-UA"/>
        </w:rPr>
        <w:t xml:space="preserve">1}} грн. = </w:t>
      </w:r>
      <w:r w:rsidRPr="005A006E">
        <w:rPr>
          <w:b/>
          <w:sz w:val="24"/>
          <w:szCs w:val="24"/>
          <w:lang w:val="uk-UA"/>
        </w:rPr>
        <w:t>{{</w:t>
      </w:r>
      <w:proofErr w:type="spellStart"/>
      <w:r w:rsidRPr="005A006E">
        <w:rPr>
          <w:b/>
          <w:sz w:val="24"/>
          <w:szCs w:val="24"/>
        </w:rPr>
        <w:t>wat</w:t>
      </w:r>
      <w:proofErr w:type="spellEnd"/>
      <w:r w:rsidRPr="005A006E">
        <w:rPr>
          <w:b/>
          <w:sz w:val="24"/>
          <w:szCs w:val="24"/>
          <w:lang w:val="uk-UA"/>
        </w:rPr>
        <w:t>_</w:t>
      </w:r>
      <w:r w:rsidRPr="005A006E">
        <w:rPr>
          <w:b/>
          <w:sz w:val="24"/>
          <w:szCs w:val="24"/>
        </w:rPr>
        <w:t>sum</w:t>
      </w:r>
      <w:r w:rsidRPr="005A006E">
        <w:rPr>
          <w:b/>
          <w:sz w:val="24"/>
          <w:szCs w:val="24"/>
          <w:lang w:val="uk-UA"/>
        </w:rPr>
        <w:t>1}}грн.</w:t>
      </w:r>
    </w:p>
    <w:p w:rsidR="00A86665" w:rsidRPr="005A006E" w:rsidRDefault="00A86665" w:rsidP="00A86665">
      <w:pPr>
        <w:pStyle w:val="a9"/>
        <w:tabs>
          <w:tab w:val="left" w:pos="3402"/>
        </w:tabs>
        <w:rPr>
          <w:sz w:val="24"/>
          <w:szCs w:val="24"/>
          <w:lang w:val="uk-UA"/>
        </w:rPr>
      </w:pPr>
      <w:r w:rsidRPr="005A006E">
        <w:rPr>
          <w:b/>
          <w:sz w:val="24"/>
          <w:szCs w:val="24"/>
          <w:lang w:val="uk-UA"/>
        </w:rPr>
        <w:t>{{</w:t>
      </w:r>
      <w:proofErr w:type="spellStart"/>
      <w:r w:rsidRPr="005A006E">
        <w:rPr>
          <w:b/>
          <w:sz w:val="24"/>
          <w:szCs w:val="24"/>
        </w:rPr>
        <w:t>wat</w:t>
      </w:r>
      <w:proofErr w:type="spellEnd"/>
      <w:r w:rsidRPr="005A006E">
        <w:rPr>
          <w:b/>
          <w:sz w:val="24"/>
          <w:szCs w:val="24"/>
          <w:lang w:val="uk-UA"/>
        </w:rPr>
        <w:t>_</w:t>
      </w:r>
      <w:proofErr w:type="spellStart"/>
      <w:r w:rsidRPr="005A006E">
        <w:rPr>
          <w:b/>
          <w:sz w:val="24"/>
          <w:szCs w:val="24"/>
        </w:rPr>
        <w:t>naz</w:t>
      </w:r>
      <w:proofErr w:type="spellEnd"/>
      <w:r w:rsidRPr="005A006E">
        <w:rPr>
          <w:b/>
          <w:sz w:val="24"/>
          <w:szCs w:val="24"/>
          <w:lang w:val="uk-UA"/>
        </w:rPr>
        <w:t>2}}</w:t>
      </w:r>
      <w:r w:rsidRPr="005A006E">
        <w:rPr>
          <w:sz w:val="24"/>
          <w:szCs w:val="24"/>
          <w:lang w:val="uk-UA"/>
        </w:rPr>
        <w:t>: ({{</w:t>
      </w:r>
      <w:r w:rsidRPr="005A006E">
        <w:rPr>
          <w:sz w:val="24"/>
          <w:szCs w:val="24"/>
        </w:rPr>
        <w:t>water</w:t>
      </w:r>
      <w:r w:rsidRPr="005A006E">
        <w:rPr>
          <w:sz w:val="24"/>
          <w:szCs w:val="24"/>
          <w:lang w:val="uk-UA"/>
        </w:rPr>
        <w:t>2}}) = {{</w:t>
      </w:r>
      <w:proofErr w:type="spellStart"/>
      <w:r w:rsidRPr="005A006E">
        <w:rPr>
          <w:sz w:val="24"/>
          <w:szCs w:val="24"/>
        </w:rPr>
        <w:t>wat</w:t>
      </w:r>
      <w:proofErr w:type="spellEnd"/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col</w:t>
      </w:r>
      <w:proofErr w:type="spellEnd"/>
      <w:r w:rsidRPr="005A006E">
        <w:rPr>
          <w:sz w:val="24"/>
          <w:szCs w:val="24"/>
          <w:lang w:val="uk-UA"/>
        </w:rPr>
        <w:t>2</w:t>
      </w:r>
      <w:r w:rsidR="00275561" w:rsidRPr="005A006E">
        <w:rPr>
          <w:sz w:val="24"/>
          <w:szCs w:val="24"/>
          <w:lang w:val="uk-UA"/>
        </w:rPr>
        <w:t>}}шт</w:t>
      </w:r>
      <w:r w:rsidRPr="005A006E">
        <w:rPr>
          <w:sz w:val="24"/>
          <w:szCs w:val="24"/>
          <w:lang w:val="uk-UA"/>
        </w:rPr>
        <w:t>. по {{</w:t>
      </w:r>
      <w:proofErr w:type="spellStart"/>
      <w:r w:rsidRPr="005A006E">
        <w:rPr>
          <w:sz w:val="24"/>
          <w:szCs w:val="24"/>
        </w:rPr>
        <w:t>wat</w:t>
      </w:r>
      <w:proofErr w:type="spellEnd"/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cena</w:t>
      </w:r>
      <w:proofErr w:type="spellEnd"/>
      <w:r w:rsidRPr="005A006E">
        <w:rPr>
          <w:sz w:val="24"/>
          <w:szCs w:val="24"/>
          <w:lang w:val="uk-UA"/>
        </w:rPr>
        <w:t xml:space="preserve">2}} грн. = </w:t>
      </w:r>
      <w:r w:rsidRPr="005A006E">
        <w:rPr>
          <w:b/>
          <w:sz w:val="24"/>
          <w:szCs w:val="24"/>
          <w:lang w:val="uk-UA"/>
        </w:rPr>
        <w:t>{{</w:t>
      </w:r>
      <w:proofErr w:type="spellStart"/>
      <w:r w:rsidRPr="005A006E">
        <w:rPr>
          <w:b/>
          <w:sz w:val="24"/>
          <w:szCs w:val="24"/>
        </w:rPr>
        <w:t>wat</w:t>
      </w:r>
      <w:proofErr w:type="spellEnd"/>
      <w:r w:rsidRPr="005A006E">
        <w:rPr>
          <w:b/>
          <w:sz w:val="24"/>
          <w:szCs w:val="24"/>
          <w:lang w:val="uk-UA"/>
        </w:rPr>
        <w:t>_</w:t>
      </w:r>
      <w:r w:rsidRPr="005A006E">
        <w:rPr>
          <w:b/>
          <w:sz w:val="24"/>
          <w:szCs w:val="24"/>
        </w:rPr>
        <w:t>sum</w:t>
      </w:r>
      <w:r w:rsidRPr="005A006E">
        <w:rPr>
          <w:b/>
          <w:sz w:val="24"/>
          <w:szCs w:val="24"/>
          <w:lang w:val="uk-UA"/>
        </w:rPr>
        <w:t>2}}грн.</w:t>
      </w:r>
    </w:p>
    <w:p w:rsidR="00A86665" w:rsidRPr="005A006E" w:rsidRDefault="00A86665" w:rsidP="00A86665">
      <w:pPr>
        <w:pStyle w:val="a9"/>
        <w:tabs>
          <w:tab w:val="left" w:pos="3402"/>
        </w:tabs>
        <w:rPr>
          <w:sz w:val="24"/>
          <w:szCs w:val="24"/>
          <w:lang w:val="uk-UA"/>
        </w:rPr>
      </w:pPr>
      <w:r w:rsidRPr="005A006E">
        <w:rPr>
          <w:b/>
          <w:sz w:val="24"/>
          <w:szCs w:val="24"/>
          <w:lang w:val="uk-UA"/>
        </w:rPr>
        <w:lastRenderedPageBreak/>
        <w:t>{{</w:t>
      </w:r>
      <w:proofErr w:type="spellStart"/>
      <w:r w:rsidRPr="005A006E">
        <w:rPr>
          <w:b/>
          <w:sz w:val="24"/>
          <w:szCs w:val="24"/>
        </w:rPr>
        <w:t>wat</w:t>
      </w:r>
      <w:proofErr w:type="spellEnd"/>
      <w:r w:rsidRPr="005A006E">
        <w:rPr>
          <w:b/>
          <w:sz w:val="24"/>
          <w:szCs w:val="24"/>
          <w:lang w:val="uk-UA"/>
        </w:rPr>
        <w:t>_</w:t>
      </w:r>
      <w:proofErr w:type="spellStart"/>
      <w:r w:rsidRPr="005A006E">
        <w:rPr>
          <w:b/>
          <w:sz w:val="24"/>
          <w:szCs w:val="24"/>
        </w:rPr>
        <w:t>naz</w:t>
      </w:r>
      <w:proofErr w:type="spellEnd"/>
      <w:r w:rsidRPr="005A006E">
        <w:rPr>
          <w:b/>
          <w:sz w:val="24"/>
          <w:szCs w:val="24"/>
          <w:lang w:val="uk-UA"/>
        </w:rPr>
        <w:t>3}}</w:t>
      </w:r>
      <w:r w:rsidRPr="005A006E">
        <w:rPr>
          <w:sz w:val="24"/>
          <w:szCs w:val="24"/>
          <w:lang w:val="uk-UA"/>
        </w:rPr>
        <w:t>: ({{</w:t>
      </w:r>
      <w:r w:rsidRPr="005A006E">
        <w:rPr>
          <w:sz w:val="24"/>
          <w:szCs w:val="24"/>
        </w:rPr>
        <w:t>water</w:t>
      </w:r>
      <w:r w:rsidRPr="005A006E">
        <w:rPr>
          <w:sz w:val="24"/>
          <w:szCs w:val="24"/>
          <w:lang w:val="uk-UA"/>
        </w:rPr>
        <w:t>3}}) = {{</w:t>
      </w:r>
      <w:proofErr w:type="spellStart"/>
      <w:r w:rsidRPr="005A006E">
        <w:rPr>
          <w:sz w:val="24"/>
          <w:szCs w:val="24"/>
        </w:rPr>
        <w:t>wat</w:t>
      </w:r>
      <w:proofErr w:type="spellEnd"/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col</w:t>
      </w:r>
      <w:proofErr w:type="spellEnd"/>
      <w:r w:rsidRPr="005A006E">
        <w:rPr>
          <w:sz w:val="24"/>
          <w:szCs w:val="24"/>
          <w:lang w:val="uk-UA"/>
        </w:rPr>
        <w:t>3</w:t>
      </w:r>
      <w:r w:rsidR="00275561" w:rsidRPr="005A006E">
        <w:rPr>
          <w:sz w:val="24"/>
          <w:szCs w:val="24"/>
          <w:lang w:val="uk-UA"/>
        </w:rPr>
        <w:t>}}шт</w:t>
      </w:r>
      <w:r w:rsidRPr="005A006E">
        <w:rPr>
          <w:sz w:val="24"/>
          <w:szCs w:val="24"/>
          <w:lang w:val="uk-UA"/>
        </w:rPr>
        <w:t>. по {{</w:t>
      </w:r>
      <w:proofErr w:type="spellStart"/>
      <w:r w:rsidRPr="005A006E">
        <w:rPr>
          <w:sz w:val="24"/>
          <w:szCs w:val="24"/>
        </w:rPr>
        <w:t>wat</w:t>
      </w:r>
      <w:proofErr w:type="spellEnd"/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cena</w:t>
      </w:r>
      <w:proofErr w:type="spellEnd"/>
      <w:r w:rsidRPr="005A006E">
        <w:rPr>
          <w:sz w:val="24"/>
          <w:szCs w:val="24"/>
          <w:lang w:val="uk-UA"/>
        </w:rPr>
        <w:t xml:space="preserve">3}} грн. = </w:t>
      </w:r>
      <w:r w:rsidRPr="005A006E">
        <w:rPr>
          <w:b/>
          <w:sz w:val="24"/>
          <w:szCs w:val="24"/>
          <w:lang w:val="uk-UA"/>
        </w:rPr>
        <w:t>{{</w:t>
      </w:r>
      <w:proofErr w:type="spellStart"/>
      <w:r w:rsidRPr="005A006E">
        <w:rPr>
          <w:b/>
          <w:sz w:val="24"/>
          <w:szCs w:val="24"/>
        </w:rPr>
        <w:t>wat</w:t>
      </w:r>
      <w:proofErr w:type="spellEnd"/>
      <w:r w:rsidRPr="005A006E">
        <w:rPr>
          <w:b/>
          <w:sz w:val="24"/>
          <w:szCs w:val="24"/>
          <w:lang w:val="uk-UA"/>
        </w:rPr>
        <w:t>_</w:t>
      </w:r>
      <w:r w:rsidRPr="005A006E">
        <w:rPr>
          <w:b/>
          <w:sz w:val="24"/>
          <w:szCs w:val="24"/>
        </w:rPr>
        <w:t>sum</w:t>
      </w:r>
      <w:r w:rsidRPr="005A006E">
        <w:rPr>
          <w:b/>
          <w:sz w:val="24"/>
          <w:szCs w:val="24"/>
          <w:lang w:val="uk-UA"/>
        </w:rPr>
        <w:t>3}}грн.</w:t>
      </w:r>
    </w:p>
    <w:p w:rsidR="00A86665" w:rsidRPr="005A006E" w:rsidRDefault="00A86665" w:rsidP="00A86665">
      <w:pPr>
        <w:pStyle w:val="a9"/>
        <w:tabs>
          <w:tab w:val="left" w:pos="3402"/>
        </w:tabs>
        <w:rPr>
          <w:sz w:val="24"/>
          <w:szCs w:val="24"/>
          <w:lang w:val="uk-UA"/>
        </w:rPr>
      </w:pPr>
      <w:r w:rsidRPr="005A006E">
        <w:rPr>
          <w:b/>
          <w:sz w:val="24"/>
          <w:szCs w:val="24"/>
          <w:lang w:val="uk-UA"/>
        </w:rPr>
        <w:t>{{</w:t>
      </w:r>
      <w:proofErr w:type="spellStart"/>
      <w:r w:rsidRPr="005A006E">
        <w:rPr>
          <w:b/>
          <w:sz w:val="24"/>
          <w:szCs w:val="24"/>
        </w:rPr>
        <w:t>wat</w:t>
      </w:r>
      <w:proofErr w:type="spellEnd"/>
      <w:r w:rsidRPr="005A006E">
        <w:rPr>
          <w:b/>
          <w:sz w:val="24"/>
          <w:szCs w:val="24"/>
          <w:lang w:val="uk-UA"/>
        </w:rPr>
        <w:t>_</w:t>
      </w:r>
      <w:proofErr w:type="spellStart"/>
      <w:r w:rsidRPr="005A006E">
        <w:rPr>
          <w:b/>
          <w:sz w:val="24"/>
          <w:szCs w:val="24"/>
        </w:rPr>
        <w:t>naz</w:t>
      </w:r>
      <w:proofErr w:type="spellEnd"/>
      <w:r w:rsidRPr="005A006E">
        <w:rPr>
          <w:b/>
          <w:sz w:val="24"/>
          <w:szCs w:val="24"/>
          <w:lang w:val="uk-UA"/>
        </w:rPr>
        <w:t>4}}</w:t>
      </w:r>
      <w:r w:rsidRPr="005A006E">
        <w:rPr>
          <w:sz w:val="24"/>
          <w:szCs w:val="24"/>
          <w:lang w:val="uk-UA"/>
        </w:rPr>
        <w:t>: ({{</w:t>
      </w:r>
      <w:r w:rsidRPr="005A006E">
        <w:rPr>
          <w:sz w:val="24"/>
          <w:szCs w:val="24"/>
        </w:rPr>
        <w:t>water</w:t>
      </w:r>
      <w:r w:rsidRPr="005A006E">
        <w:rPr>
          <w:sz w:val="24"/>
          <w:szCs w:val="24"/>
          <w:lang w:val="uk-UA"/>
        </w:rPr>
        <w:t>4}}) = {{</w:t>
      </w:r>
      <w:proofErr w:type="spellStart"/>
      <w:r w:rsidRPr="005A006E">
        <w:rPr>
          <w:sz w:val="24"/>
          <w:szCs w:val="24"/>
        </w:rPr>
        <w:t>wat</w:t>
      </w:r>
      <w:proofErr w:type="spellEnd"/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col</w:t>
      </w:r>
      <w:proofErr w:type="spellEnd"/>
      <w:r w:rsidRPr="005A006E">
        <w:rPr>
          <w:sz w:val="24"/>
          <w:szCs w:val="24"/>
          <w:lang w:val="uk-UA"/>
        </w:rPr>
        <w:t>4</w:t>
      </w:r>
      <w:r w:rsidR="00275561" w:rsidRPr="005A006E">
        <w:rPr>
          <w:sz w:val="24"/>
          <w:szCs w:val="24"/>
          <w:lang w:val="uk-UA"/>
        </w:rPr>
        <w:t>}}шт</w:t>
      </w:r>
      <w:r w:rsidRPr="005A006E">
        <w:rPr>
          <w:sz w:val="24"/>
          <w:szCs w:val="24"/>
          <w:lang w:val="uk-UA"/>
        </w:rPr>
        <w:t>. по {{</w:t>
      </w:r>
      <w:proofErr w:type="spellStart"/>
      <w:r w:rsidRPr="005A006E">
        <w:rPr>
          <w:sz w:val="24"/>
          <w:szCs w:val="24"/>
        </w:rPr>
        <w:t>wat</w:t>
      </w:r>
      <w:proofErr w:type="spellEnd"/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cena</w:t>
      </w:r>
      <w:proofErr w:type="spellEnd"/>
      <w:r w:rsidRPr="005A006E">
        <w:rPr>
          <w:sz w:val="24"/>
          <w:szCs w:val="24"/>
          <w:lang w:val="uk-UA"/>
        </w:rPr>
        <w:t xml:space="preserve">4}} грн. = </w:t>
      </w:r>
      <w:r w:rsidRPr="005A006E">
        <w:rPr>
          <w:b/>
          <w:sz w:val="24"/>
          <w:szCs w:val="24"/>
          <w:lang w:val="uk-UA"/>
        </w:rPr>
        <w:t>{{</w:t>
      </w:r>
      <w:proofErr w:type="spellStart"/>
      <w:r w:rsidRPr="005A006E">
        <w:rPr>
          <w:b/>
          <w:sz w:val="24"/>
          <w:szCs w:val="24"/>
        </w:rPr>
        <w:t>wat</w:t>
      </w:r>
      <w:proofErr w:type="spellEnd"/>
      <w:r w:rsidRPr="005A006E">
        <w:rPr>
          <w:b/>
          <w:sz w:val="24"/>
          <w:szCs w:val="24"/>
          <w:lang w:val="uk-UA"/>
        </w:rPr>
        <w:t>_</w:t>
      </w:r>
      <w:r w:rsidRPr="005A006E">
        <w:rPr>
          <w:b/>
          <w:sz w:val="24"/>
          <w:szCs w:val="24"/>
        </w:rPr>
        <w:t>sum</w:t>
      </w:r>
      <w:r w:rsidRPr="005A006E">
        <w:rPr>
          <w:b/>
          <w:sz w:val="24"/>
          <w:szCs w:val="24"/>
          <w:lang w:val="uk-UA"/>
        </w:rPr>
        <w:t>4}}грн.</w:t>
      </w:r>
    </w:p>
    <w:p w:rsidR="00A86665" w:rsidRPr="005A006E" w:rsidRDefault="00A86665" w:rsidP="00A86665">
      <w:pPr>
        <w:pStyle w:val="a9"/>
        <w:tabs>
          <w:tab w:val="left" w:pos="3402"/>
        </w:tabs>
        <w:rPr>
          <w:sz w:val="24"/>
          <w:szCs w:val="24"/>
          <w:lang w:val="uk-UA"/>
        </w:rPr>
      </w:pPr>
      <w:r w:rsidRPr="005A006E">
        <w:rPr>
          <w:b/>
          <w:sz w:val="24"/>
          <w:szCs w:val="24"/>
          <w:lang w:val="uk-UA"/>
        </w:rPr>
        <w:t>{{</w:t>
      </w:r>
      <w:proofErr w:type="spellStart"/>
      <w:r w:rsidRPr="005A006E">
        <w:rPr>
          <w:b/>
          <w:sz w:val="24"/>
          <w:szCs w:val="24"/>
        </w:rPr>
        <w:t>wat</w:t>
      </w:r>
      <w:proofErr w:type="spellEnd"/>
      <w:r w:rsidRPr="005A006E">
        <w:rPr>
          <w:b/>
          <w:sz w:val="24"/>
          <w:szCs w:val="24"/>
          <w:lang w:val="uk-UA"/>
        </w:rPr>
        <w:t>_</w:t>
      </w:r>
      <w:proofErr w:type="spellStart"/>
      <w:r w:rsidRPr="005A006E">
        <w:rPr>
          <w:b/>
          <w:sz w:val="24"/>
          <w:szCs w:val="24"/>
        </w:rPr>
        <w:t>naz</w:t>
      </w:r>
      <w:proofErr w:type="spellEnd"/>
      <w:r w:rsidRPr="005A006E">
        <w:rPr>
          <w:b/>
          <w:sz w:val="24"/>
          <w:szCs w:val="24"/>
          <w:lang w:val="uk-UA"/>
        </w:rPr>
        <w:t>5}}</w:t>
      </w:r>
      <w:r w:rsidRPr="005A006E">
        <w:rPr>
          <w:sz w:val="24"/>
          <w:szCs w:val="24"/>
          <w:lang w:val="uk-UA"/>
        </w:rPr>
        <w:t>: ({{</w:t>
      </w:r>
      <w:r w:rsidRPr="005A006E">
        <w:rPr>
          <w:sz w:val="24"/>
          <w:szCs w:val="24"/>
        </w:rPr>
        <w:t>water</w:t>
      </w:r>
      <w:r w:rsidRPr="005A006E">
        <w:rPr>
          <w:sz w:val="24"/>
          <w:szCs w:val="24"/>
          <w:lang w:val="uk-UA"/>
        </w:rPr>
        <w:t>5}}) = {{</w:t>
      </w:r>
      <w:proofErr w:type="spellStart"/>
      <w:r w:rsidRPr="005A006E">
        <w:rPr>
          <w:sz w:val="24"/>
          <w:szCs w:val="24"/>
        </w:rPr>
        <w:t>wat</w:t>
      </w:r>
      <w:proofErr w:type="spellEnd"/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col</w:t>
      </w:r>
      <w:proofErr w:type="spellEnd"/>
      <w:r w:rsidRPr="005A006E">
        <w:rPr>
          <w:sz w:val="24"/>
          <w:szCs w:val="24"/>
          <w:lang w:val="uk-UA"/>
        </w:rPr>
        <w:t>5</w:t>
      </w:r>
      <w:r w:rsidR="00275561" w:rsidRPr="005A006E">
        <w:rPr>
          <w:sz w:val="24"/>
          <w:szCs w:val="24"/>
          <w:lang w:val="uk-UA"/>
        </w:rPr>
        <w:t>}}шт</w:t>
      </w:r>
      <w:r w:rsidRPr="005A006E">
        <w:rPr>
          <w:sz w:val="24"/>
          <w:szCs w:val="24"/>
          <w:lang w:val="uk-UA"/>
        </w:rPr>
        <w:t>. по {{</w:t>
      </w:r>
      <w:proofErr w:type="spellStart"/>
      <w:r w:rsidRPr="005A006E">
        <w:rPr>
          <w:sz w:val="24"/>
          <w:szCs w:val="24"/>
        </w:rPr>
        <w:t>wat</w:t>
      </w:r>
      <w:proofErr w:type="spellEnd"/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cena</w:t>
      </w:r>
      <w:proofErr w:type="spellEnd"/>
      <w:r w:rsidRPr="005A006E">
        <w:rPr>
          <w:sz w:val="24"/>
          <w:szCs w:val="24"/>
          <w:lang w:val="uk-UA"/>
        </w:rPr>
        <w:t xml:space="preserve">5}} грн. = </w:t>
      </w:r>
      <w:r w:rsidRPr="005A006E">
        <w:rPr>
          <w:b/>
          <w:sz w:val="24"/>
          <w:szCs w:val="24"/>
          <w:lang w:val="uk-UA"/>
        </w:rPr>
        <w:t>{{</w:t>
      </w:r>
      <w:proofErr w:type="spellStart"/>
      <w:r w:rsidRPr="005A006E">
        <w:rPr>
          <w:b/>
          <w:sz w:val="24"/>
          <w:szCs w:val="24"/>
        </w:rPr>
        <w:t>wat</w:t>
      </w:r>
      <w:proofErr w:type="spellEnd"/>
      <w:r w:rsidRPr="005A006E">
        <w:rPr>
          <w:b/>
          <w:sz w:val="24"/>
          <w:szCs w:val="24"/>
          <w:lang w:val="uk-UA"/>
        </w:rPr>
        <w:t>_</w:t>
      </w:r>
      <w:r w:rsidRPr="005A006E">
        <w:rPr>
          <w:b/>
          <w:sz w:val="24"/>
          <w:szCs w:val="24"/>
        </w:rPr>
        <w:t>sum</w:t>
      </w:r>
      <w:r w:rsidRPr="005A006E">
        <w:rPr>
          <w:b/>
          <w:sz w:val="24"/>
          <w:szCs w:val="24"/>
          <w:lang w:val="uk-UA"/>
        </w:rPr>
        <w:t>5}}грн.</w:t>
      </w:r>
    </w:p>
    <w:p w:rsidR="00A86665" w:rsidRPr="005A006E" w:rsidRDefault="00A86665" w:rsidP="00A86665">
      <w:pPr>
        <w:pStyle w:val="a9"/>
        <w:tabs>
          <w:tab w:val="left" w:pos="3402"/>
        </w:tabs>
        <w:rPr>
          <w:sz w:val="24"/>
          <w:szCs w:val="24"/>
          <w:lang w:val="uk-UA"/>
        </w:rPr>
      </w:pPr>
      <w:r w:rsidRPr="005A006E">
        <w:rPr>
          <w:b/>
          <w:sz w:val="24"/>
          <w:szCs w:val="24"/>
          <w:lang w:val="uk-UA"/>
        </w:rPr>
        <w:t>{{</w:t>
      </w:r>
      <w:proofErr w:type="spellStart"/>
      <w:r w:rsidRPr="005A006E">
        <w:rPr>
          <w:b/>
          <w:sz w:val="24"/>
          <w:szCs w:val="24"/>
        </w:rPr>
        <w:t>wat</w:t>
      </w:r>
      <w:proofErr w:type="spellEnd"/>
      <w:r w:rsidRPr="005A006E">
        <w:rPr>
          <w:b/>
          <w:sz w:val="24"/>
          <w:szCs w:val="24"/>
          <w:lang w:val="uk-UA"/>
        </w:rPr>
        <w:t>_</w:t>
      </w:r>
      <w:proofErr w:type="spellStart"/>
      <w:r w:rsidRPr="005A006E">
        <w:rPr>
          <w:b/>
          <w:sz w:val="24"/>
          <w:szCs w:val="24"/>
        </w:rPr>
        <w:t>naz</w:t>
      </w:r>
      <w:proofErr w:type="spellEnd"/>
      <w:r w:rsidRPr="005A006E">
        <w:rPr>
          <w:b/>
          <w:sz w:val="24"/>
          <w:szCs w:val="24"/>
          <w:lang w:val="uk-UA"/>
        </w:rPr>
        <w:t>6}}</w:t>
      </w:r>
      <w:r w:rsidRPr="005A006E">
        <w:rPr>
          <w:sz w:val="24"/>
          <w:szCs w:val="24"/>
          <w:lang w:val="uk-UA"/>
        </w:rPr>
        <w:t>: ({{</w:t>
      </w:r>
      <w:r w:rsidRPr="005A006E">
        <w:rPr>
          <w:sz w:val="24"/>
          <w:szCs w:val="24"/>
        </w:rPr>
        <w:t>water</w:t>
      </w:r>
      <w:r w:rsidRPr="005A006E">
        <w:rPr>
          <w:sz w:val="24"/>
          <w:szCs w:val="24"/>
          <w:lang w:val="uk-UA"/>
        </w:rPr>
        <w:t>6}}) = {{</w:t>
      </w:r>
      <w:proofErr w:type="spellStart"/>
      <w:r w:rsidRPr="005A006E">
        <w:rPr>
          <w:sz w:val="24"/>
          <w:szCs w:val="24"/>
        </w:rPr>
        <w:t>wat</w:t>
      </w:r>
      <w:proofErr w:type="spellEnd"/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col</w:t>
      </w:r>
      <w:proofErr w:type="spellEnd"/>
      <w:r w:rsidRPr="005A006E">
        <w:rPr>
          <w:sz w:val="24"/>
          <w:szCs w:val="24"/>
          <w:lang w:val="uk-UA"/>
        </w:rPr>
        <w:t>6</w:t>
      </w:r>
      <w:r w:rsidR="00275561" w:rsidRPr="005A006E">
        <w:rPr>
          <w:sz w:val="24"/>
          <w:szCs w:val="24"/>
          <w:lang w:val="uk-UA"/>
        </w:rPr>
        <w:t>}}шт</w:t>
      </w:r>
      <w:r w:rsidRPr="005A006E">
        <w:rPr>
          <w:sz w:val="24"/>
          <w:szCs w:val="24"/>
          <w:lang w:val="uk-UA"/>
        </w:rPr>
        <w:t>. по {{</w:t>
      </w:r>
      <w:proofErr w:type="spellStart"/>
      <w:r w:rsidRPr="005A006E">
        <w:rPr>
          <w:sz w:val="24"/>
          <w:szCs w:val="24"/>
        </w:rPr>
        <w:t>wat</w:t>
      </w:r>
      <w:proofErr w:type="spellEnd"/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cena</w:t>
      </w:r>
      <w:proofErr w:type="spellEnd"/>
      <w:r w:rsidRPr="005A006E">
        <w:rPr>
          <w:sz w:val="24"/>
          <w:szCs w:val="24"/>
          <w:lang w:val="uk-UA"/>
        </w:rPr>
        <w:t xml:space="preserve">6}} грн. = </w:t>
      </w:r>
      <w:r w:rsidRPr="005A006E">
        <w:rPr>
          <w:b/>
          <w:sz w:val="24"/>
          <w:szCs w:val="24"/>
          <w:lang w:val="uk-UA"/>
        </w:rPr>
        <w:t>{{</w:t>
      </w:r>
      <w:proofErr w:type="spellStart"/>
      <w:r w:rsidRPr="005A006E">
        <w:rPr>
          <w:b/>
          <w:sz w:val="24"/>
          <w:szCs w:val="24"/>
        </w:rPr>
        <w:t>wat</w:t>
      </w:r>
      <w:proofErr w:type="spellEnd"/>
      <w:r w:rsidRPr="005A006E">
        <w:rPr>
          <w:b/>
          <w:sz w:val="24"/>
          <w:szCs w:val="24"/>
          <w:lang w:val="uk-UA"/>
        </w:rPr>
        <w:t>_</w:t>
      </w:r>
      <w:r w:rsidRPr="005A006E">
        <w:rPr>
          <w:b/>
          <w:sz w:val="24"/>
          <w:szCs w:val="24"/>
        </w:rPr>
        <w:t>sum</w:t>
      </w:r>
      <w:r w:rsidRPr="005A006E">
        <w:rPr>
          <w:b/>
          <w:sz w:val="24"/>
          <w:szCs w:val="24"/>
          <w:lang w:val="uk-UA"/>
        </w:rPr>
        <w:t>6}}грн.</w:t>
      </w:r>
    </w:p>
    <w:p w:rsidR="00A86665" w:rsidRPr="005A006E" w:rsidRDefault="00A86665" w:rsidP="00A86665">
      <w:pPr>
        <w:pStyle w:val="a9"/>
        <w:tabs>
          <w:tab w:val="left" w:pos="3402"/>
        </w:tabs>
        <w:rPr>
          <w:sz w:val="24"/>
          <w:szCs w:val="24"/>
          <w:lang w:val="uk-UA"/>
        </w:rPr>
      </w:pPr>
      <w:r w:rsidRPr="005A006E">
        <w:rPr>
          <w:b/>
          <w:sz w:val="24"/>
          <w:szCs w:val="24"/>
          <w:lang w:val="uk-UA"/>
        </w:rPr>
        <w:t>{{</w:t>
      </w:r>
      <w:proofErr w:type="spellStart"/>
      <w:r w:rsidRPr="005A006E">
        <w:rPr>
          <w:b/>
          <w:sz w:val="24"/>
          <w:szCs w:val="24"/>
        </w:rPr>
        <w:t>wat</w:t>
      </w:r>
      <w:proofErr w:type="spellEnd"/>
      <w:r w:rsidRPr="005A006E">
        <w:rPr>
          <w:b/>
          <w:sz w:val="24"/>
          <w:szCs w:val="24"/>
          <w:lang w:val="uk-UA"/>
        </w:rPr>
        <w:t>_</w:t>
      </w:r>
      <w:proofErr w:type="spellStart"/>
      <w:r w:rsidRPr="005A006E">
        <w:rPr>
          <w:b/>
          <w:sz w:val="24"/>
          <w:szCs w:val="24"/>
        </w:rPr>
        <w:t>naz</w:t>
      </w:r>
      <w:proofErr w:type="spellEnd"/>
      <w:r w:rsidRPr="005A006E">
        <w:rPr>
          <w:b/>
          <w:sz w:val="24"/>
          <w:szCs w:val="24"/>
          <w:lang w:val="uk-UA"/>
        </w:rPr>
        <w:t>7}}</w:t>
      </w:r>
      <w:r w:rsidRPr="005A006E">
        <w:rPr>
          <w:sz w:val="24"/>
          <w:szCs w:val="24"/>
          <w:lang w:val="uk-UA"/>
        </w:rPr>
        <w:t>: ({{</w:t>
      </w:r>
      <w:r w:rsidRPr="005A006E">
        <w:rPr>
          <w:sz w:val="24"/>
          <w:szCs w:val="24"/>
        </w:rPr>
        <w:t>water</w:t>
      </w:r>
      <w:r w:rsidRPr="005A006E">
        <w:rPr>
          <w:sz w:val="24"/>
          <w:szCs w:val="24"/>
          <w:lang w:val="uk-UA"/>
        </w:rPr>
        <w:t>7}}) = {{</w:t>
      </w:r>
      <w:proofErr w:type="spellStart"/>
      <w:r w:rsidRPr="005A006E">
        <w:rPr>
          <w:sz w:val="24"/>
          <w:szCs w:val="24"/>
        </w:rPr>
        <w:t>wat</w:t>
      </w:r>
      <w:proofErr w:type="spellEnd"/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col</w:t>
      </w:r>
      <w:proofErr w:type="spellEnd"/>
      <w:r w:rsidRPr="005A006E">
        <w:rPr>
          <w:sz w:val="24"/>
          <w:szCs w:val="24"/>
          <w:lang w:val="uk-UA"/>
        </w:rPr>
        <w:t>7</w:t>
      </w:r>
      <w:r w:rsidR="00275561" w:rsidRPr="005A006E">
        <w:rPr>
          <w:sz w:val="24"/>
          <w:szCs w:val="24"/>
          <w:lang w:val="uk-UA"/>
        </w:rPr>
        <w:t>}}шт</w:t>
      </w:r>
      <w:r w:rsidRPr="005A006E">
        <w:rPr>
          <w:sz w:val="24"/>
          <w:szCs w:val="24"/>
          <w:lang w:val="uk-UA"/>
        </w:rPr>
        <w:t>. по {{</w:t>
      </w:r>
      <w:proofErr w:type="spellStart"/>
      <w:r w:rsidRPr="005A006E">
        <w:rPr>
          <w:sz w:val="24"/>
          <w:szCs w:val="24"/>
        </w:rPr>
        <w:t>wat</w:t>
      </w:r>
      <w:proofErr w:type="spellEnd"/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cena</w:t>
      </w:r>
      <w:proofErr w:type="spellEnd"/>
      <w:r w:rsidRPr="005A006E">
        <w:rPr>
          <w:sz w:val="24"/>
          <w:szCs w:val="24"/>
          <w:lang w:val="uk-UA"/>
        </w:rPr>
        <w:t xml:space="preserve">7}} грн. = </w:t>
      </w:r>
      <w:r w:rsidRPr="005A006E">
        <w:rPr>
          <w:b/>
          <w:sz w:val="24"/>
          <w:szCs w:val="24"/>
          <w:lang w:val="uk-UA"/>
        </w:rPr>
        <w:t>{{</w:t>
      </w:r>
      <w:proofErr w:type="spellStart"/>
      <w:r w:rsidRPr="005A006E">
        <w:rPr>
          <w:b/>
          <w:sz w:val="24"/>
          <w:szCs w:val="24"/>
        </w:rPr>
        <w:t>wat</w:t>
      </w:r>
      <w:proofErr w:type="spellEnd"/>
      <w:r w:rsidRPr="005A006E">
        <w:rPr>
          <w:b/>
          <w:sz w:val="24"/>
          <w:szCs w:val="24"/>
          <w:lang w:val="uk-UA"/>
        </w:rPr>
        <w:t>_</w:t>
      </w:r>
      <w:r w:rsidRPr="005A006E">
        <w:rPr>
          <w:b/>
          <w:sz w:val="24"/>
          <w:szCs w:val="24"/>
        </w:rPr>
        <w:t>sum</w:t>
      </w:r>
      <w:r w:rsidRPr="005A006E">
        <w:rPr>
          <w:b/>
          <w:sz w:val="24"/>
          <w:szCs w:val="24"/>
          <w:lang w:val="uk-UA"/>
        </w:rPr>
        <w:t>7}}грн.</w:t>
      </w:r>
    </w:p>
    <w:p w:rsidR="00A86665" w:rsidRPr="005A006E" w:rsidRDefault="00A86665" w:rsidP="00A86665">
      <w:pPr>
        <w:pStyle w:val="a9"/>
        <w:tabs>
          <w:tab w:val="left" w:pos="3402"/>
        </w:tabs>
        <w:rPr>
          <w:sz w:val="24"/>
          <w:szCs w:val="24"/>
          <w:lang w:val="uk-UA"/>
        </w:rPr>
      </w:pPr>
      <w:r w:rsidRPr="005A006E">
        <w:rPr>
          <w:b/>
          <w:sz w:val="24"/>
          <w:szCs w:val="24"/>
          <w:lang w:val="uk-UA"/>
        </w:rPr>
        <w:t>{{</w:t>
      </w:r>
      <w:proofErr w:type="spellStart"/>
      <w:r w:rsidRPr="005A006E">
        <w:rPr>
          <w:b/>
          <w:sz w:val="24"/>
          <w:szCs w:val="24"/>
        </w:rPr>
        <w:t>wat</w:t>
      </w:r>
      <w:proofErr w:type="spellEnd"/>
      <w:r w:rsidRPr="005A006E">
        <w:rPr>
          <w:b/>
          <w:sz w:val="24"/>
          <w:szCs w:val="24"/>
          <w:lang w:val="uk-UA"/>
        </w:rPr>
        <w:t>_</w:t>
      </w:r>
      <w:proofErr w:type="spellStart"/>
      <w:r w:rsidRPr="005A006E">
        <w:rPr>
          <w:b/>
          <w:sz w:val="24"/>
          <w:szCs w:val="24"/>
        </w:rPr>
        <w:t>naz</w:t>
      </w:r>
      <w:proofErr w:type="spellEnd"/>
      <w:r w:rsidRPr="005A006E">
        <w:rPr>
          <w:b/>
          <w:sz w:val="24"/>
          <w:szCs w:val="24"/>
          <w:lang w:val="uk-UA"/>
        </w:rPr>
        <w:t>8}}</w:t>
      </w:r>
      <w:r w:rsidRPr="005A006E">
        <w:rPr>
          <w:sz w:val="24"/>
          <w:szCs w:val="24"/>
          <w:lang w:val="uk-UA"/>
        </w:rPr>
        <w:t>: ({{</w:t>
      </w:r>
      <w:r w:rsidRPr="005A006E">
        <w:rPr>
          <w:sz w:val="24"/>
          <w:szCs w:val="24"/>
        </w:rPr>
        <w:t>water</w:t>
      </w:r>
      <w:r w:rsidRPr="005A006E">
        <w:rPr>
          <w:sz w:val="24"/>
          <w:szCs w:val="24"/>
          <w:lang w:val="uk-UA"/>
        </w:rPr>
        <w:t>8}}) = {{</w:t>
      </w:r>
      <w:proofErr w:type="spellStart"/>
      <w:r w:rsidRPr="005A006E">
        <w:rPr>
          <w:sz w:val="24"/>
          <w:szCs w:val="24"/>
        </w:rPr>
        <w:t>wat</w:t>
      </w:r>
      <w:proofErr w:type="spellEnd"/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col</w:t>
      </w:r>
      <w:proofErr w:type="spellEnd"/>
      <w:r w:rsidRPr="005A006E">
        <w:rPr>
          <w:sz w:val="24"/>
          <w:szCs w:val="24"/>
          <w:lang w:val="uk-UA"/>
        </w:rPr>
        <w:t>8}}л. по {{</w:t>
      </w:r>
      <w:proofErr w:type="spellStart"/>
      <w:r w:rsidRPr="005A006E">
        <w:rPr>
          <w:sz w:val="24"/>
          <w:szCs w:val="24"/>
        </w:rPr>
        <w:t>wat</w:t>
      </w:r>
      <w:proofErr w:type="spellEnd"/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cena</w:t>
      </w:r>
      <w:proofErr w:type="spellEnd"/>
      <w:r w:rsidRPr="005A006E">
        <w:rPr>
          <w:sz w:val="24"/>
          <w:szCs w:val="24"/>
          <w:lang w:val="uk-UA"/>
        </w:rPr>
        <w:t xml:space="preserve">8}} грн. = </w:t>
      </w:r>
      <w:r w:rsidRPr="005A006E">
        <w:rPr>
          <w:b/>
          <w:sz w:val="24"/>
          <w:szCs w:val="24"/>
          <w:lang w:val="uk-UA"/>
        </w:rPr>
        <w:t>{{</w:t>
      </w:r>
      <w:proofErr w:type="spellStart"/>
      <w:r w:rsidRPr="005A006E">
        <w:rPr>
          <w:b/>
          <w:sz w:val="24"/>
          <w:szCs w:val="24"/>
        </w:rPr>
        <w:t>wat</w:t>
      </w:r>
      <w:proofErr w:type="spellEnd"/>
      <w:r w:rsidRPr="005A006E">
        <w:rPr>
          <w:b/>
          <w:sz w:val="24"/>
          <w:szCs w:val="24"/>
          <w:lang w:val="uk-UA"/>
        </w:rPr>
        <w:t>_</w:t>
      </w:r>
      <w:r w:rsidRPr="005A006E">
        <w:rPr>
          <w:b/>
          <w:sz w:val="24"/>
          <w:szCs w:val="24"/>
        </w:rPr>
        <w:t>sum</w:t>
      </w:r>
      <w:r w:rsidRPr="005A006E">
        <w:rPr>
          <w:b/>
          <w:sz w:val="24"/>
          <w:szCs w:val="24"/>
          <w:lang w:val="uk-UA"/>
        </w:rPr>
        <w:t>8}}грн.</w:t>
      </w:r>
    </w:p>
    <w:p w:rsidR="00777D35" w:rsidRPr="005A006E" w:rsidRDefault="00777D35" w:rsidP="00777D35">
      <w:pPr>
        <w:pStyle w:val="a9"/>
        <w:tabs>
          <w:tab w:val="left" w:pos="3402"/>
        </w:tabs>
        <w:jc w:val="right"/>
        <w:rPr>
          <w:sz w:val="24"/>
          <w:szCs w:val="24"/>
          <w:lang w:val="uk-UA"/>
        </w:rPr>
      </w:pPr>
      <w:r w:rsidRPr="005A006E">
        <w:rPr>
          <w:sz w:val="24"/>
          <w:szCs w:val="24"/>
          <w:lang w:val="uk-UA"/>
        </w:rPr>
        <w:t xml:space="preserve">ИТОГО: </w:t>
      </w:r>
      <w:r w:rsidR="00A86665" w:rsidRPr="005A006E">
        <w:rPr>
          <w:b/>
          <w:sz w:val="24"/>
          <w:szCs w:val="24"/>
          <w:lang w:val="uk-UA"/>
        </w:rPr>
        <w:t>{{</w:t>
      </w:r>
      <w:r w:rsidR="00A86665" w:rsidRPr="005A006E">
        <w:rPr>
          <w:b/>
          <w:sz w:val="24"/>
          <w:szCs w:val="24"/>
        </w:rPr>
        <w:t>sum</w:t>
      </w:r>
      <w:r w:rsidR="00A86665" w:rsidRPr="005A006E">
        <w:rPr>
          <w:b/>
          <w:sz w:val="24"/>
          <w:szCs w:val="24"/>
          <w:lang w:val="uk-UA"/>
        </w:rPr>
        <w:t>_</w:t>
      </w:r>
      <w:proofErr w:type="spellStart"/>
      <w:r w:rsidR="00A86665" w:rsidRPr="005A006E">
        <w:rPr>
          <w:b/>
          <w:sz w:val="24"/>
          <w:szCs w:val="24"/>
        </w:rPr>
        <w:t>wat</w:t>
      </w:r>
      <w:proofErr w:type="spellEnd"/>
      <w:r w:rsidR="00A86665" w:rsidRPr="005A006E">
        <w:rPr>
          <w:b/>
          <w:sz w:val="24"/>
          <w:szCs w:val="24"/>
          <w:lang w:val="uk-UA"/>
        </w:rPr>
        <w:t>}}</w:t>
      </w:r>
    </w:p>
    <w:p w:rsidR="00777D35" w:rsidRPr="005A006E" w:rsidRDefault="00777D35" w:rsidP="00777D35">
      <w:pPr>
        <w:pStyle w:val="a9"/>
        <w:tabs>
          <w:tab w:val="left" w:pos="3402"/>
        </w:tabs>
        <w:jc w:val="center"/>
        <w:rPr>
          <w:b/>
          <w:sz w:val="32"/>
          <w:szCs w:val="32"/>
          <w:lang w:val="uk-UA"/>
        </w:rPr>
      </w:pPr>
      <w:proofErr w:type="spellStart"/>
      <w:r w:rsidRPr="005A006E">
        <w:rPr>
          <w:b/>
          <w:sz w:val="32"/>
          <w:szCs w:val="32"/>
          <w:lang w:val="uk-UA"/>
        </w:rPr>
        <w:t>Разное</w:t>
      </w:r>
      <w:proofErr w:type="spellEnd"/>
    </w:p>
    <w:p w:rsidR="001820E3" w:rsidRPr="005A006E" w:rsidRDefault="001820E3" w:rsidP="001820E3">
      <w:pPr>
        <w:pStyle w:val="a9"/>
        <w:tabs>
          <w:tab w:val="left" w:pos="3402"/>
        </w:tabs>
        <w:rPr>
          <w:sz w:val="24"/>
          <w:szCs w:val="24"/>
          <w:lang w:val="uk-UA"/>
        </w:rPr>
      </w:pPr>
      <w:r w:rsidRPr="005A006E">
        <w:rPr>
          <w:b/>
          <w:sz w:val="24"/>
          <w:szCs w:val="24"/>
          <w:lang w:val="uk-UA"/>
        </w:rPr>
        <w:t>{{</w:t>
      </w:r>
      <w:proofErr w:type="spellStart"/>
      <w:r w:rsidRPr="005A006E">
        <w:rPr>
          <w:b/>
          <w:sz w:val="24"/>
          <w:szCs w:val="24"/>
        </w:rPr>
        <w:t>oth</w:t>
      </w:r>
      <w:proofErr w:type="spellEnd"/>
      <w:r w:rsidRPr="005A006E">
        <w:rPr>
          <w:b/>
          <w:sz w:val="24"/>
          <w:szCs w:val="24"/>
          <w:lang w:val="uk-UA"/>
        </w:rPr>
        <w:t>_</w:t>
      </w:r>
      <w:proofErr w:type="spellStart"/>
      <w:r w:rsidRPr="005A006E">
        <w:rPr>
          <w:b/>
          <w:sz w:val="24"/>
          <w:szCs w:val="24"/>
        </w:rPr>
        <w:t>naz</w:t>
      </w:r>
      <w:proofErr w:type="spellEnd"/>
      <w:r w:rsidRPr="005A006E">
        <w:rPr>
          <w:b/>
          <w:sz w:val="24"/>
          <w:szCs w:val="24"/>
          <w:lang w:val="uk-UA"/>
        </w:rPr>
        <w:t>0}}</w:t>
      </w:r>
      <w:r w:rsidRPr="005A006E">
        <w:rPr>
          <w:sz w:val="24"/>
          <w:szCs w:val="24"/>
          <w:lang w:val="uk-UA"/>
        </w:rPr>
        <w:t>: ({{</w:t>
      </w:r>
      <w:r w:rsidRPr="005A006E">
        <w:rPr>
          <w:sz w:val="24"/>
          <w:szCs w:val="24"/>
        </w:rPr>
        <w:t>other</w:t>
      </w:r>
      <w:r w:rsidRPr="005A006E">
        <w:rPr>
          <w:sz w:val="24"/>
          <w:szCs w:val="24"/>
          <w:lang w:val="uk-UA"/>
        </w:rPr>
        <w:t>0}}) = {{</w:t>
      </w:r>
      <w:proofErr w:type="spellStart"/>
      <w:r w:rsidRPr="005A006E">
        <w:rPr>
          <w:sz w:val="24"/>
          <w:szCs w:val="24"/>
        </w:rPr>
        <w:t>oth</w:t>
      </w:r>
      <w:proofErr w:type="spellEnd"/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col</w:t>
      </w:r>
      <w:proofErr w:type="spellEnd"/>
      <w:r w:rsidRPr="005A006E">
        <w:rPr>
          <w:sz w:val="24"/>
          <w:szCs w:val="24"/>
          <w:lang w:val="uk-UA"/>
        </w:rPr>
        <w:t>0}}л. по {{</w:t>
      </w:r>
      <w:proofErr w:type="spellStart"/>
      <w:r w:rsidRPr="005A006E">
        <w:rPr>
          <w:sz w:val="24"/>
          <w:szCs w:val="24"/>
        </w:rPr>
        <w:t>oth</w:t>
      </w:r>
      <w:proofErr w:type="spellEnd"/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cena</w:t>
      </w:r>
      <w:proofErr w:type="spellEnd"/>
      <w:r w:rsidRPr="005A006E">
        <w:rPr>
          <w:sz w:val="24"/>
          <w:szCs w:val="24"/>
          <w:lang w:val="uk-UA"/>
        </w:rPr>
        <w:t xml:space="preserve">0}} грн. = </w:t>
      </w:r>
      <w:r w:rsidRPr="005A006E">
        <w:rPr>
          <w:b/>
          <w:sz w:val="24"/>
          <w:szCs w:val="24"/>
          <w:lang w:val="uk-UA"/>
        </w:rPr>
        <w:t>{{</w:t>
      </w:r>
      <w:proofErr w:type="spellStart"/>
      <w:r w:rsidRPr="005A006E">
        <w:rPr>
          <w:b/>
          <w:sz w:val="24"/>
          <w:szCs w:val="24"/>
        </w:rPr>
        <w:t>oth</w:t>
      </w:r>
      <w:proofErr w:type="spellEnd"/>
      <w:r w:rsidRPr="005A006E">
        <w:rPr>
          <w:b/>
          <w:sz w:val="24"/>
          <w:szCs w:val="24"/>
          <w:lang w:val="uk-UA"/>
        </w:rPr>
        <w:t>_</w:t>
      </w:r>
      <w:r w:rsidRPr="005A006E">
        <w:rPr>
          <w:b/>
          <w:sz w:val="24"/>
          <w:szCs w:val="24"/>
        </w:rPr>
        <w:t>sum</w:t>
      </w:r>
      <w:r w:rsidRPr="005A006E">
        <w:rPr>
          <w:b/>
          <w:sz w:val="24"/>
          <w:szCs w:val="24"/>
          <w:lang w:val="uk-UA"/>
        </w:rPr>
        <w:t>0}}грн.</w:t>
      </w:r>
    </w:p>
    <w:p w:rsidR="001820E3" w:rsidRPr="005A006E" w:rsidRDefault="001820E3" w:rsidP="001820E3">
      <w:pPr>
        <w:pStyle w:val="a9"/>
        <w:tabs>
          <w:tab w:val="left" w:pos="3402"/>
        </w:tabs>
        <w:rPr>
          <w:sz w:val="24"/>
          <w:szCs w:val="24"/>
          <w:lang w:val="uk-UA"/>
        </w:rPr>
      </w:pPr>
      <w:r w:rsidRPr="005A006E">
        <w:rPr>
          <w:b/>
          <w:sz w:val="24"/>
          <w:szCs w:val="24"/>
          <w:lang w:val="uk-UA"/>
        </w:rPr>
        <w:t>{{</w:t>
      </w:r>
      <w:proofErr w:type="spellStart"/>
      <w:r w:rsidRPr="005A006E">
        <w:rPr>
          <w:b/>
          <w:sz w:val="24"/>
          <w:szCs w:val="24"/>
        </w:rPr>
        <w:t>oth</w:t>
      </w:r>
      <w:proofErr w:type="spellEnd"/>
      <w:r w:rsidRPr="005A006E">
        <w:rPr>
          <w:b/>
          <w:sz w:val="24"/>
          <w:szCs w:val="24"/>
          <w:lang w:val="uk-UA"/>
        </w:rPr>
        <w:t>_</w:t>
      </w:r>
      <w:proofErr w:type="spellStart"/>
      <w:r w:rsidRPr="005A006E">
        <w:rPr>
          <w:b/>
          <w:sz w:val="24"/>
          <w:szCs w:val="24"/>
        </w:rPr>
        <w:t>naz</w:t>
      </w:r>
      <w:proofErr w:type="spellEnd"/>
      <w:r w:rsidRPr="005A006E">
        <w:rPr>
          <w:b/>
          <w:sz w:val="24"/>
          <w:szCs w:val="24"/>
          <w:lang w:val="uk-UA"/>
        </w:rPr>
        <w:t>1}}</w:t>
      </w:r>
      <w:r w:rsidRPr="005A006E">
        <w:rPr>
          <w:sz w:val="24"/>
          <w:szCs w:val="24"/>
          <w:lang w:val="uk-UA"/>
        </w:rPr>
        <w:t>: ({{</w:t>
      </w:r>
      <w:r w:rsidRPr="005A006E">
        <w:rPr>
          <w:sz w:val="24"/>
          <w:szCs w:val="24"/>
        </w:rPr>
        <w:t>other</w:t>
      </w:r>
      <w:r w:rsidRPr="005A006E">
        <w:rPr>
          <w:sz w:val="24"/>
          <w:szCs w:val="24"/>
          <w:lang w:val="uk-UA"/>
        </w:rPr>
        <w:t>1}}) = {{</w:t>
      </w:r>
      <w:proofErr w:type="spellStart"/>
      <w:r w:rsidRPr="005A006E">
        <w:rPr>
          <w:sz w:val="24"/>
          <w:szCs w:val="24"/>
        </w:rPr>
        <w:t>oth</w:t>
      </w:r>
      <w:proofErr w:type="spellEnd"/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col</w:t>
      </w:r>
      <w:proofErr w:type="spellEnd"/>
      <w:r w:rsidRPr="005A006E">
        <w:rPr>
          <w:sz w:val="24"/>
          <w:szCs w:val="24"/>
          <w:lang w:val="uk-UA"/>
        </w:rPr>
        <w:t>1}}л. по {{</w:t>
      </w:r>
      <w:proofErr w:type="spellStart"/>
      <w:r w:rsidRPr="005A006E">
        <w:rPr>
          <w:sz w:val="24"/>
          <w:szCs w:val="24"/>
        </w:rPr>
        <w:t>oth</w:t>
      </w:r>
      <w:proofErr w:type="spellEnd"/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cena</w:t>
      </w:r>
      <w:proofErr w:type="spellEnd"/>
      <w:r w:rsidRPr="005A006E">
        <w:rPr>
          <w:sz w:val="24"/>
          <w:szCs w:val="24"/>
          <w:lang w:val="uk-UA"/>
        </w:rPr>
        <w:t xml:space="preserve">1}} грн. = </w:t>
      </w:r>
      <w:r w:rsidRPr="005A006E">
        <w:rPr>
          <w:b/>
          <w:sz w:val="24"/>
          <w:szCs w:val="24"/>
          <w:lang w:val="uk-UA"/>
        </w:rPr>
        <w:t>{{</w:t>
      </w:r>
      <w:proofErr w:type="spellStart"/>
      <w:r w:rsidRPr="005A006E">
        <w:rPr>
          <w:b/>
          <w:sz w:val="24"/>
          <w:szCs w:val="24"/>
        </w:rPr>
        <w:t>oth</w:t>
      </w:r>
      <w:proofErr w:type="spellEnd"/>
      <w:r w:rsidRPr="005A006E">
        <w:rPr>
          <w:b/>
          <w:sz w:val="24"/>
          <w:szCs w:val="24"/>
          <w:lang w:val="uk-UA"/>
        </w:rPr>
        <w:t>_</w:t>
      </w:r>
      <w:r w:rsidRPr="005A006E">
        <w:rPr>
          <w:b/>
          <w:sz w:val="24"/>
          <w:szCs w:val="24"/>
        </w:rPr>
        <w:t>sum</w:t>
      </w:r>
      <w:r w:rsidRPr="005A006E">
        <w:rPr>
          <w:b/>
          <w:sz w:val="24"/>
          <w:szCs w:val="24"/>
          <w:lang w:val="uk-UA"/>
        </w:rPr>
        <w:t>1}}грн.</w:t>
      </w:r>
    </w:p>
    <w:p w:rsidR="001820E3" w:rsidRPr="005A006E" w:rsidRDefault="001820E3" w:rsidP="001820E3">
      <w:pPr>
        <w:pStyle w:val="a9"/>
        <w:tabs>
          <w:tab w:val="left" w:pos="3402"/>
        </w:tabs>
        <w:rPr>
          <w:sz w:val="24"/>
          <w:szCs w:val="24"/>
          <w:lang w:val="uk-UA"/>
        </w:rPr>
      </w:pPr>
      <w:r w:rsidRPr="005A006E">
        <w:rPr>
          <w:b/>
          <w:sz w:val="24"/>
          <w:szCs w:val="24"/>
          <w:lang w:val="uk-UA"/>
        </w:rPr>
        <w:t>{{</w:t>
      </w:r>
      <w:proofErr w:type="spellStart"/>
      <w:r w:rsidRPr="005A006E">
        <w:rPr>
          <w:b/>
          <w:sz w:val="24"/>
          <w:szCs w:val="24"/>
        </w:rPr>
        <w:t>oth</w:t>
      </w:r>
      <w:proofErr w:type="spellEnd"/>
      <w:r w:rsidRPr="005A006E">
        <w:rPr>
          <w:b/>
          <w:sz w:val="24"/>
          <w:szCs w:val="24"/>
          <w:lang w:val="uk-UA"/>
        </w:rPr>
        <w:t>_</w:t>
      </w:r>
      <w:proofErr w:type="spellStart"/>
      <w:r w:rsidRPr="005A006E">
        <w:rPr>
          <w:b/>
          <w:sz w:val="24"/>
          <w:szCs w:val="24"/>
        </w:rPr>
        <w:t>naz</w:t>
      </w:r>
      <w:proofErr w:type="spellEnd"/>
      <w:r w:rsidRPr="005A006E">
        <w:rPr>
          <w:b/>
          <w:sz w:val="24"/>
          <w:szCs w:val="24"/>
          <w:lang w:val="uk-UA"/>
        </w:rPr>
        <w:t>2}}</w:t>
      </w:r>
      <w:r w:rsidRPr="005A006E">
        <w:rPr>
          <w:sz w:val="24"/>
          <w:szCs w:val="24"/>
          <w:lang w:val="uk-UA"/>
        </w:rPr>
        <w:t>: ({{</w:t>
      </w:r>
      <w:r w:rsidRPr="005A006E">
        <w:rPr>
          <w:sz w:val="24"/>
          <w:szCs w:val="24"/>
        </w:rPr>
        <w:t>other</w:t>
      </w:r>
      <w:r w:rsidRPr="005A006E">
        <w:rPr>
          <w:sz w:val="24"/>
          <w:szCs w:val="24"/>
          <w:lang w:val="uk-UA"/>
        </w:rPr>
        <w:t>2}}) = {{</w:t>
      </w:r>
      <w:proofErr w:type="spellStart"/>
      <w:r w:rsidRPr="005A006E">
        <w:rPr>
          <w:sz w:val="24"/>
          <w:szCs w:val="24"/>
        </w:rPr>
        <w:t>oth</w:t>
      </w:r>
      <w:proofErr w:type="spellEnd"/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col</w:t>
      </w:r>
      <w:proofErr w:type="spellEnd"/>
      <w:r w:rsidRPr="005A006E">
        <w:rPr>
          <w:sz w:val="24"/>
          <w:szCs w:val="24"/>
          <w:lang w:val="uk-UA"/>
        </w:rPr>
        <w:t>2}}л. по {{</w:t>
      </w:r>
      <w:proofErr w:type="spellStart"/>
      <w:r w:rsidRPr="005A006E">
        <w:rPr>
          <w:sz w:val="24"/>
          <w:szCs w:val="24"/>
        </w:rPr>
        <w:t>oth</w:t>
      </w:r>
      <w:proofErr w:type="spellEnd"/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cena</w:t>
      </w:r>
      <w:proofErr w:type="spellEnd"/>
      <w:r w:rsidRPr="005A006E">
        <w:rPr>
          <w:sz w:val="24"/>
          <w:szCs w:val="24"/>
          <w:lang w:val="uk-UA"/>
        </w:rPr>
        <w:t xml:space="preserve">2}} грн. = </w:t>
      </w:r>
      <w:r w:rsidRPr="005A006E">
        <w:rPr>
          <w:b/>
          <w:sz w:val="24"/>
          <w:szCs w:val="24"/>
          <w:lang w:val="uk-UA"/>
        </w:rPr>
        <w:t>{{</w:t>
      </w:r>
      <w:proofErr w:type="spellStart"/>
      <w:r w:rsidRPr="005A006E">
        <w:rPr>
          <w:b/>
          <w:sz w:val="24"/>
          <w:szCs w:val="24"/>
        </w:rPr>
        <w:t>oth</w:t>
      </w:r>
      <w:proofErr w:type="spellEnd"/>
      <w:r w:rsidRPr="005A006E">
        <w:rPr>
          <w:b/>
          <w:sz w:val="24"/>
          <w:szCs w:val="24"/>
          <w:lang w:val="uk-UA"/>
        </w:rPr>
        <w:t>_</w:t>
      </w:r>
      <w:r w:rsidRPr="005A006E">
        <w:rPr>
          <w:b/>
          <w:sz w:val="24"/>
          <w:szCs w:val="24"/>
        </w:rPr>
        <w:t>sum</w:t>
      </w:r>
      <w:r w:rsidRPr="005A006E">
        <w:rPr>
          <w:b/>
          <w:sz w:val="24"/>
          <w:szCs w:val="24"/>
          <w:lang w:val="uk-UA"/>
        </w:rPr>
        <w:t>2}}грн.</w:t>
      </w:r>
    </w:p>
    <w:p w:rsidR="001820E3" w:rsidRPr="005A006E" w:rsidRDefault="001820E3" w:rsidP="001820E3">
      <w:pPr>
        <w:pStyle w:val="a9"/>
        <w:tabs>
          <w:tab w:val="left" w:pos="3402"/>
        </w:tabs>
        <w:rPr>
          <w:sz w:val="24"/>
          <w:szCs w:val="24"/>
          <w:lang w:val="uk-UA"/>
        </w:rPr>
      </w:pPr>
      <w:r w:rsidRPr="005A006E">
        <w:rPr>
          <w:b/>
          <w:sz w:val="24"/>
          <w:szCs w:val="24"/>
          <w:lang w:val="uk-UA"/>
        </w:rPr>
        <w:t>{{</w:t>
      </w:r>
      <w:proofErr w:type="spellStart"/>
      <w:r w:rsidRPr="005A006E">
        <w:rPr>
          <w:b/>
          <w:sz w:val="24"/>
          <w:szCs w:val="24"/>
        </w:rPr>
        <w:t>oth</w:t>
      </w:r>
      <w:proofErr w:type="spellEnd"/>
      <w:r w:rsidRPr="005A006E">
        <w:rPr>
          <w:b/>
          <w:sz w:val="24"/>
          <w:szCs w:val="24"/>
          <w:lang w:val="uk-UA"/>
        </w:rPr>
        <w:t>_</w:t>
      </w:r>
      <w:proofErr w:type="spellStart"/>
      <w:r w:rsidRPr="005A006E">
        <w:rPr>
          <w:b/>
          <w:sz w:val="24"/>
          <w:szCs w:val="24"/>
        </w:rPr>
        <w:t>naz</w:t>
      </w:r>
      <w:proofErr w:type="spellEnd"/>
      <w:r w:rsidRPr="005A006E">
        <w:rPr>
          <w:b/>
          <w:sz w:val="24"/>
          <w:szCs w:val="24"/>
          <w:lang w:val="uk-UA"/>
        </w:rPr>
        <w:t>3}}</w:t>
      </w:r>
      <w:r w:rsidRPr="005A006E">
        <w:rPr>
          <w:sz w:val="24"/>
          <w:szCs w:val="24"/>
          <w:lang w:val="uk-UA"/>
        </w:rPr>
        <w:t>: ({{</w:t>
      </w:r>
      <w:r w:rsidRPr="005A006E">
        <w:rPr>
          <w:sz w:val="24"/>
          <w:szCs w:val="24"/>
        </w:rPr>
        <w:t>other</w:t>
      </w:r>
      <w:r w:rsidRPr="005A006E">
        <w:rPr>
          <w:sz w:val="24"/>
          <w:szCs w:val="24"/>
          <w:lang w:val="uk-UA"/>
        </w:rPr>
        <w:t>3}}) = {{</w:t>
      </w:r>
      <w:proofErr w:type="spellStart"/>
      <w:r w:rsidRPr="005A006E">
        <w:rPr>
          <w:sz w:val="24"/>
          <w:szCs w:val="24"/>
        </w:rPr>
        <w:t>oth</w:t>
      </w:r>
      <w:proofErr w:type="spellEnd"/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col</w:t>
      </w:r>
      <w:proofErr w:type="spellEnd"/>
      <w:r w:rsidRPr="005A006E">
        <w:rPr>
          <w:sz w:val="24"/>
          <w:szCs w:val="24"/>
          <w:lang w:val="uk-UA"/>
        </w:rPr>
        <w:t>3</w:t>
      </w:r>
      <w:r w:rsidR="00275561" w:rsidRPr="005A006E">
        <w:rPr>
          <w:sz w:val="24"/>
          <w:szCs w:val="24"/>
          <w:lang w:val="uk-UA"/>
        </w:rPr>
        <w:t>}}шт</w:t>
      </w:r>
      <w:r w:rsidRPr="005A006E">
        <w:rPr>
          <w:sz w:val="24"/>
          <w:szCs w:val="24"/>
          <w:lang w:val="uk-UA"/>
        </w:rPr>
        <w:t>. по {{</w:t>
      </w:r>
      <w:proofErr w:type="spellStart"/>
      <w:r w:rsidRPr="005A006E">
        <w:rPr>
          <w:sz w:val="24"/>
          <w:szCs w:val="24"/>
        </w:rPr>
        <w:t>oth</w:t>
      </w:r>
      <w:proofErr w:type="spellEnd"/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cena</w:t>
      </w:r>
      <w:proofErr w:type="spellEnd"/>
      <w:r w:rsidRPr="005A006E">
        <w:rPr>
          <w:sz w:val="24"/>
          <w:szCs w:val="24"/>
          <w:lang w:val="uk-UA"/>
        </w:rPr>
        <w:t xml:space="preserve">3}} грн. = </w:t>
      </w:r>
      <w:r w:rsidRPr="005A006E">
        <w:rPr>
          <w:b/>
          <w:sz w:val="24"/>
          <w:szCs w:val="24"/>
          <w:lang w:val="uk-UA"/>
        </w:rPr>
        <w:t>{{</w:t>
      </w:r>
      <w:proofErr w:type="spellStart"/>
      <w:r w:rsidRPr="005A006E">
        <w:rPr>
          <w:b/>
          <w:sz w:val="24"/>
          <w:szCs w:val="24"/>
        </w:rPr>
        <w:t>oth</w:t>
      </w:r>
      <w:proofErr w:type="spellEnd"/>
      <w:r w:rsidRPr="005A006E">
        <w:rPr>
          <w:b/>
          <w:sz w:val="24"/>
          <w:szCs w:val="24"/>
          <w:lang w:val="uk-UA"/>
        </w:rPr>
        <w:t>_</w:t>
      </w:r>
      <w:r w:rsidRPr="005A006E">
        <w:rPr>
          <w:b/>
          <w:sz w:val="24"/>
          <w:szCs w:val="24"/>
        </w:rPr>
        <w:t>sum</w:t>
      </w:r>
      <w:r w:rsidRPr="005A006E">
        <w:rPr>
          <w:b/>
          <w:sz w:val="24"/>
          <w:szCs w:val="24"/>
          <w:lang w:val="uk-UA"/>
        </w:rPr>
        <w:t>3}}грн.</w:t>
      </w:r>
    </w:p>
    <w:p w:rsidR="001820E3" w:rsidRPr="005A006E" w:rsidRDefault="001820E3" w:rsidP="001820E3">
      <w:pPr>
        <w:pStyle w:val="a9"/>
        <w:tabs>
          <w:tab w:val="left" w:pos="3402"/>
        </w:tabs>
        <w:rPr>
          <w:sz w:val="24"/>
          <w:szCs w:val="24"/>
          <w:lang w:val="uk-UA"/>
        </w:rPr>
      </w:pPr>
      <w:r w:rsidRPr="005A006E">
        <w:rPr>
          <w:b/>
          <w:sz w:val="24"/>
          <w:szCs w:val="24"/>
          <w:lang w:val="uk-UA"/>
        </w:rPr>
        <w:t>{{</w:t>
      </w:r>
      <w:proofErr w:type="spellStart"/>
      <w:r w:rsidRPr="005A006E">
        <w:rPr>
          <w:b/>
          <w:sz w:val="24"/>
          <w:szCs w:val="24"/>
        </w:rPr>
        <w:t>oth</w:t>
      </w:r>
      <w:proofErr w:type="spellEnd"/>
      <w:r w:rsidRPr="005A006E">
        <w:rPr>
          <w:b/>
          <w:sz w:val="24"/>
          <w:szCs w:val="24"/>
          <w:lang w:val="uk-UA"/>
        </w:rPr>
        <w:t>_</w:t>
      </w:r>
      <w:proofErr w:type="spellStart"/>
      <w:r w:rsidRPr="005A006E">
        <w:rPr>
          <w:b/>
          <w:sz w:val="24"/>
          <w:szCs w:val="24"/>
        </w:rPr>
        <w:t>naz</w:t>
      </w:r>
      <w:proofErr w:type="spellEnd"/>
      <w:r w:rsidRPr="005A006E">
        <w:rPr>
          <w:b/>
          <w:sz w:val="24"/>
          <w:szCs w:val="24"/>
          <w:lang w:val="uk-UA"/>
        </w:rPr>
        <w:t>4}}</w:t>
      </w:r>
      <w:r w:rsidRPr="005A006E">
        <w:rPr>
          <w:sz w:val="24"/>
          <w:szCs w:val="24"/>
          <w:lang w:val="uk-UA"/>
        </w:rPr>
        <w:t>: ({{</w:t>
      </w:r>
      <w:r w:rsidRPr="005A006E">
        <w:rPr>
          <w:sz w:val="24"/>
          <w:szCs w:val="24"/>
        </w:rPr>
        <w:t>other</w:t>
      </w:r>
      <w:r w:rsidRPr="005A006E">
        <w:rPr>
          <w:sz w:val="24"/>
          <w:szCs w:val="24"/>
          <w:lang w:val="uk-UA"/>
        </w:rPr>
        <w:t>4}}) = {{</w:t>
      </w:r>
      <w:proofErr w:type="spellStart"/>
      <w:r w:rsidRPr="005A006E">
        <w:rPr>
          <w:sz w:val="24"/>
          <w:szCs w:val="24"/>
        </w:rPr>
        <w:t>oth</w:t>
      </w:r>
      <w:proofErr w:type="spellEnd"/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col</w:t>
      </w:r>
      <w:proofErr w:type="spellEnd"/>
      <w:r w:rsidRPr="005A006E">
        <w:rPr>
          <w:sz w:val="24"/>
          <w:szCs w:val="24"/>
          <w:lang w:val="uk-UA"/>
        </w:rPr>
        <w:t>4</w:t>
      </w:r>
      <w:r w:rsidR="00275561" w:rsidRPr="005A006E">
        <w:rPr>
          <w:sz w:val="24"/>
          <w:szCs w:val="24"/>
          <w:lang w:val="uk-UA"/>
        </w:rPr>
        <w:t>}}шт</w:t>
      </w:r>
      <w:r w:rsidRPr="005A006E">
        <w:rPr>
          <w:sz w:val="24"/>
          <w:szCs w:val="24"/>
          <w:lang w:val="uk-UA"/>
        </w:rPr>
        <w:t>. по {{</w:t>
      </w:r>
      <w:proofErr w:type="spellStart"/>
      <w:r w:rsidRPr="005A006E">
        <w:rPr>
          <w:sz w:val="24"/>
          <w:szCs w:val="24"/>
        </w:rPr>
        <w:t>oth</w:t>
      </w:r>
      <w:proofErr w:type="spellEnd"/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cena</w:t>
      </w:r>
      <w:proofErr w:type="spellEnd"/>
      <w:r w:rsidRPr="005A006E">
        <w:rPr>
          <w:sz w:val="24"/>
          <w:szCs w:val="24"/>
          <w:lang w:val="uk-UA"/>
        </w:rPr>
        <w:t xml:space="preserve">4}} грн. = </w:t>
      </w:r>
      <w:r w:rsidRPr="005A006E">
        <w:rPr>
          <w:b/>
          <w:sz w:val="24"/>
          <w:szCs w:val="24"/>
          <w:lang w:val="uk-UA"/>
        </w:rPr>
        <w:t>{{</w:t>
      </w:r>
      <w:proofErr w:type="spellStart"/>
      <w:r w:rsidRPr="005A006E">
        <w:rPr>
          <w:b/>
          <w:sz w:val="24"/>
          <w:szCs w:val="24"/>
        </w:rPr>
        <w:t>oth</w:t>
      </w:r>
      <w:proofErr w:type="spellEnd"/>
      <w:r w:rsidRPr="005A006E">
        <w:rPr>
          <w:b/>
          <w:sz w:val="24"/>
          <w:szCs w:val="24"/>
          <w:lang w:val="uk-UA"/>
        </w:rPr>
        <w:t>_</w:t>
      </w:r>
      <w:r w:rsidRPr="005A006E">
        <w:rPr>
          <w:b/>
          <w:sz w:val="24"/>
          <w:szCs w:val="24"/>
        </w:rPr>
        <w:t>sum</w:t>
      </w:r>
      <w:r w:rsidRPr="005A006E">
        <w:rPr>
          <w:b/>
          <w:sz w:val="24"/>
          <w:szCs w:val="24"/>
          <w:lang w:val="uk-UA"/>
        </w:rPr>
        <w:t>4}}</w:t>
      </w:r>
      <w:r w:rsidR="000A51F4" w:rsidRPr="005A006E">
        <w:rPr>
          <w:b/>
          <w:sz w:val="24"/>
          <w:szCs w:val="24"/>
          <w:lang w:val="uk-UA"/>
        </w:rPr>
        <w:t>грн.</w:t>
      </w:r>
    </w:p>
    <w:p w:rsidR="001820E3" w:rsidRPr="005A006E" w:rsidRDefault="001820E3" w:rsidP="001820E3">
      <w:pPr>
        <w:pStyle w:val="a9"/>
        <w:tabs>
          <w:tab w:val="left" w:pos="3402"/>
        </w:tabs>
        <w:rPr>
          <w:sz w:val="24"/>
          <w:szCs w:val="24"/>
          <w:lang w:val="uk-UA"/>
        </w:rPr>
      </w:pPr>
      <w:r w:rsidRPr="005A006E">
        <w:rPr>
          <w:b/>
          <w:sz w:val="24"/>
          <w:szCs w:val="24"/>
          <w:lang w:val="uk-UA"/>
        </w:rPr>
        <w:t>{{</w:t>
      </w:r>
      <w:proofErr w:type="spellStart"/>
      <w:r w:rsidRPr="005A006E">
        <w:rPr>
          <w:b/>
          <w:sz w:val="24"/>
          <w:szCs w:val="24"/>
        </w:rPr>
        <w:t>oth</w:t>
      </w:r>
      <w:proofErr w:type="spellEnd"/>
      <w:r w:rsidRPr="005A006E">
        <w:rPr>
          <w:b/>
          <w:sz w:val="24"/>
          <w:szCs w:val="24"/>
          <w:lang w:val="uk-UA"/>
        </w:rPr>
        <w:t>_</w:t>
      </w:r>
      <w:proofErr w:type="spellStart"/>
      <w:r w:rsidRPr="005A006E">
        <w:rPr>
          <w:b/>
          <w:sz w:val="24"/>
          <w:szCs w:val="24"/>
        </w:rPr>
        <w:t>naz</w:t>
      </w:r>
      <w:proofErr w:type="spellEnd"/>
      <w:r w:rsidRPr="005A006E">
        <w:rPr>
          <w:b/>
          <w:sz w:val="24"/>
          <w:szCs w:val="24"/>
          <w:lang w:val="uk-UA"/>
        </w:rPr>
        <w:t>5}}</w:t>
      </w:r>
      <w:r w:rsidRPr="005A006E">
        <w:rPr>
          <w:sz w:val="24"/>
          <w:szCs w:val="24"/>
          <w:lang w:val="uk-UA"/>
        </w:rPr>
        <w:t>: ({{</w:t>
      </w:r>
      <w:r w:rsidRPr="005A006E">
        <w:rPr>
          <w:sz w:val="24"/>
          <w:szCs w:val="24"/>
        </w:rPr>
        <w:t>other</w:t>
      </w:r>
      <w:r w:rsidRPr="005A006E">
        <w:rPr>
          <w:sz w:val="24"/>
          <w:szCs w:val="24"/>
          <w:lang w:val="uk-UA"/>
        </w:rPr>
        <w:t>5}}) = {{</w:t>
      </w:r>
      <w:proofErr w:type="spellStart"/>
      <w:r w:rsidRPr="005A006E">
        <w:rPr>
          <w:sz w:val="24"/>
          <w:szCs w:val="24"/>
        </w:rPr>
        <w:t>oth</w:t>
      </w:r>
      <w:proofErr w:type="spellEnd"/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col</w:t>
      </w:r>
      <w:proofErr w:type="spellEnd"/>
      <w:r w:rsidRPr="005A006E">
        <w:rPr>
          <w:sz w:val="24"/>
          <w:szCs w:val="24"/>
          <w:lang w:val="uk-UA"/>
        </w:rPr>
        <w:t>5</w:t>
      </w:r>
      <w:r w:rsidR="00275561" w:rsidRPr="005A006E">
        <w:rPr>
          <w:sz w:val="24"/>
          <w:szCs w:val="24"/>
          <w:lang w:val="uk-UA"/>
        </w:rPr>
        <w:t>}}шт</w:t>
      </w:r>
      <w:r w:rsidRPr="005A006E">
        <w:rPr>
          <w:sz w:val="24"/>
          <w:szCs w:val="24"/>
          <w:lang w:val="uk-UA"/>
        </w:rPr>
        <w:t>. по {{</w:t>
      </w:r>
      <w:proofErr w:type="spellStart"/>
      <w:r w:rsidRPr="005A006E">
        <w:rPr>
          <w:sz w:val="24"/>
          <w:szCs w:val="24"/>
        </w:rPr>
        <w:t>oth</w:t>
      </w:r>
      <w:proofErr w:type="spellEnd"/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cena</w:t>
      </w:r>
      <w:proofErr w:type="spellEnd"/>
      <w:r w:rsidRPr="005A006E">
        <w:rPr>
          <w:sz w:val="24"/>
          <w:szCs w:val="24"/>
          <w:lang w:val="uk-UA"/>
        </w:rPr>
        <w:t xml:space="preserve">5}} грн. = </w:t>
      </w:r>
      <w:r w:rsidRPr="005A006E">
        <w:rPr>
          <w:b/>
          <w:sz w:val="24"/>
          <w:szCs w:val="24"/>
          <w:lang w:val="uk-UA"/>
        </w:rPr>
        <w:t>{{</w:t>
      </w:r>
      <w:proofErr w:type="spellStart"/>
      <w:r w:rsidRPr="005A006E">
        <w:rPr>
          <w:b/>
          <w:sz w:val="24"/>
          <w:szCs w:val="24"/>
        </w:rPr>
        <w:t>oth</w:t>
      </w:r>
      <w:proofErr w:type="spellEnd"/>
      <w:r w:rsidRPr="005A006E">
        <w:rPr>
          <w:b/>
          <w:sz w:val="24"/>
          <w:szCs w:val="24"/>
          <w:lang w:val="uk-UA"/>
        </w:rPr>
        <w:t>_</w:t>
      </w:r>
      <w:r w:rsidRPr="005A006E">
        <w:rPr>
          <w:b/>
          <w:sz w:val="24"/>
          <w:szCs w:val="24"/>
        </w:rPr>
        <w:t>sum</w:t>
      </w:r>
      <w:r w:rsidRPr="005A006E">
        <w:rPr>
          <w:b/>
          <w:sz w:val="24"/>
          <w:szCs w:val="24"/>
          <w:lang w:val="uk-UA"/>
        </w:rPr>
        <w:t>5}}грн.</w:t>
      </w:r>
    </w:p>
    <w:p w:rsidR="001820E3" w:rsidRPr="005A006E" w:rsidRDefault="001820E3" w:rsidP="001820E3">
      <w:pPr>
        <w:pStyle w:val="a9"/>
        <w:tabs>
          <w:tab w:val="left" w:pos="3402"/>
        </w:tabs>
        <w:rPr>
          <w:sz w:val="24"/>
          <w:szCs w:val="24"/>
          <w:lang w:val="uk-UA"/>
        </w:rPr>
      </w:pPr>
      <w:r w:rsidRPr="005A006E">
        <w:rPr>
          <w:b/>
          <w:sz w:val="24"/>
          <w:szCs w:val="24"/>
          <w:lang w:val="uk-UA"/>
        </w:rPr>
        <w:t>{{</w:t>
      </w:r>
      <w:proofErr w:type="spellStart"/>
      <w:r w:rsidRPr="005A006E">
        <w:rPr>
          <w:b/>
          <w:sz w:val="24"/>
          <w:szCs w:val="24"/>
        </w:rPr>
        <w:t>oth</w:t>
      </w:r>
      <w:proofErr w:type="spellEnd"/>
      <w:r w:rsidRPr="005A006E">
        <w:rPr>
          <w:b/>
          <w:sz w:val="24"/>
          <w:szCs w:val="24"/>
          <w:lang w:val="uk-UA"/>
        </w:rPr>
        <w:t>_</w:t>
      </w:r>
      <w:proofErr w:type="spellStart"/>
      <w:r w:rsidRPr="005A006E">
        <w:rPr>
          <w:b/>
          <w:sz w:val="24"/>
          <w:szCs w:val="24"/>
        </w:rPr>
        <w:t>naz</w:t>
      </w:r>
      <w:proofErr w:type="spellEnd"/>
      <w:r w:rsidRPr="005A006E">
        <w:rPr>
          <w:b/>
          <w:sz w:val="24"/>
          <w:szCs w:val="24"/>
          <w:lang w:val="uk-UA"/>
        </w:rPr>
        <w:t>6}}</w:t>
      </w:r>
      <w:r w:rsidRPr="005A006E">
        <w:rPr>
          <w:sz w:val="24"/>
          <w:szCs w:val="24"/>
          <w:lang w:val="uk-UA"/>
        </w:rPr>
        <w:t>: ({{</w:t>
      </w:r>
      <w:r w:rsidRPr="005A006E">
        <w:rPr>
          <w:sz w:val="24"/>
          <w:szCs w:val="24"/>
        </w:rPr>
        <w:t>other</w:t>
      </w:r>
      <w:r w:rsidRPr="005A006E">
        <w:rPr>
          <w:sz w:val="24"/>
          <w:szCs w:val="24"/>
          <w:lang w:val="uk-UA"/>
        </w:rPr>
        <w:t>6}}) = {{</w:t>
      </w:r>
      <w:proofErr w:type="spellStart"/>
      <w:r w:rsidRPr="005A006E">
        <w:rPr>
          <w:sz w:val="24"/>
          <w:szCs w:val="24"/>
        </w:rPr>
        <w:t>oth</w:t>
      </w:r>
      <w:proofErr w:type="spellEnd"/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col</w:t>
      </w:r>
      <w:proofErr w:type="spellEnd"/>
      <w:r w:rsidRPr="005A006E">
        <w:rPr>
          <w:sz w:val="24"/>
          <w:szCs w:val="24"/>
          <w:lang w:val="uk-UA"/>
        </w:rPr>
        <w:t>6</w:t>
      </w:r>
      <w:r w:rsidR="00275561" w:rsidRPr="005A006E">
        <w:rPr>
          <w:sz w:val="24"/>
          <w:szCs w:val="24"/>
          <w:lang w:val="uk-UA"/>
        </w:rPr>
        <w:t>}}шт</w:t>
      </w:r>
      <w:r w:rsidRPr="005A006E">
        <w:rPr>
          <w:sz w:val="24"/>
          <w:szCs w:val="24"/>
          <w:lang w:val="uk-UA"/>
        </w:rPr>
        <w:t>. по {{</w:t>
      </w:r>
      <w:proofErr w:type="spellStart"/>
      <w:r w:rsidRPr="005A006E">
        <w:rPr>
          <w:sz w:val="24"/>
          <w:szCs w:val="24"/>
        </w:rPr>
        <w:t>oth</w:t>
      </w:r>
      <w:proofErr w:type="spellEnd"/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cena</w:t>
      </w:r>
      <w:proofErr w:type="spellEnd"/>
      <w:r w:rsidRPr="005A006E">
        <w:rPr>
          <w:sz w:val="24"/>
          <w:szCs w:val="24"/>
          <w:lang w:val="uk-UA"/>
        </w:rPr>
        <w:t xml:space="preserve">6}} грн. = </w:t>
      </w:r>
      <w:r w:rsidRPr="005A006E">
        <w:rPr>
          <w:b/>
          <w:sz w:val="24"/>
          <w:szCs w:val="24"/>
          <w:lang w:val="uk-UA"/>
        </w:rPr>
        <w:t>{{</w:t>
      </w:r>
      <w:proofErr w:type="spellStart"/>
      <w:r w:rsidRPr="005A006E">
        <w:rPr>
          <w:b/>
          <w:sz w:val="24"/>
          <w:szCs w:val="24"/>
        </w:rPr>
        <w:t>oth</w:t>
      </w:r>
      <w:proofErr w:type="spellEnd"/>
      <w:r w:rsidRPr="005A006E">
        <w:rPr>
          <w:b/>
          <w:sz w:val="24"/>
          <w:szCs w:val="24"/>
          <w:lang w:val="uk-UA"/>
        </w:rPr>
        <w:t>_</w:t>
      </w:r>
      <w:r w:rsidRPr="005A006E">
        <w:rPr>
          <w:b/>
          <w:sz w:val="24"/>
          <w:szCs w:val="24"/>
        </w:rPr>
        <w:t>sum</w:t>
      </w:r>
      <w:r w:rsidRPr="005A006E">
        <w:rPr>
          <w:b/>
          <w:sz w:val="24"/>
          <w:szCs w:val="24"/>
          <w:lang w:val="uk-UA"/>
        </w:rPr>
        <w:t>6}}грн.</w:t>
      </w:r>
    </w:p>
    <w:p w:rsidR="001820E3" w:rsidRPr="005A006E" w:rsidRDefault="001820E3" w:rsidP="001820E3">
      <w:pPr>
        <w:pStyle w:val="a9"/>
        <w:tabs>
          <w:tab w:val="left" w:pos="3402"/>
        </w:tabs>
        <w:rPr>
          <w:sz w:val="24"/>
          <w:szCs w:val="24"/>
          <w:lang w:val="uk-UA"/>
        </w:rPr>
      </w:pPr>
      <w:r w:rsidRPr="005A006E">
        <w:rPr>
          <w:b/>
          <w:sz w:val="24"/>
          <w:szCs w:val="24"/>
          <w:lang w:val="uk-UA"/>
        </w:rPr>
        <w:t>{{</w:t>
      </w:r>
      <w:proofErr w:type="spellStart"/>
      <w:r w:rsidRPr="005A006E">
        <w:rPr>
          <w:b/>
          <w:sz w:val="24"/>
          <w:szCs w:val="24"/>
        </w:rPr>
        <w:t>oth</w:t>
      </w:r>
      <w:proofErr w:type="spellEnd"/>
      <w:r w:rsidRPr="005A006E">
        <w:rPr>
          <w:b/>
          <w:sz w:val="24"/>
          <w:szCs w:val="24"/>
          <w:lang w:val="uk-UA"/>
        </w:rPr>
        <w:t>_</w:t>
      </w:r>
      <w:proofErr w:type="spellStart"/>
      <w:r w:rsidRPr="005A006E">
        <w:rPr>
          <w:b/>
          <w:sz w:val="24"/>
          <w:szCs w:val="24"/>
        </w:rPr>
        <w:t>naz</w:t>
      </w:r>
      <w:proofErr w:type="spellEnd"/>
      <w:r w:rsidRPr="005A006E">
        <w:rPr>
          <w:b/>
          <w:sz w:val="24"/>
          <w:szCs w:val="24"/>
          <w:lang w:val="uk-UA"/>
        </w:rPr>
        <w:t>7}}</w:t>
      </w:r>
      <w:r w:rsidRPr="005A006E">
        <w:rPr>
          <w:sz w:val="24"/>
          <w:szCs w:val="24"/>
          <w:lang w:val="uk-UA"/>
        </w:rPr>
        <w:t>: ({{</w:t>
      </w:r>
      <w:r w:rsidRPr="005A006E">
        <w:rPr>
          <w:sz w:val="24"/>
          <w:szCs w:val="24"/>
        </w:rPr>
        <w:t>other</w:t>
      </w:r>
      <w:r w:rsidRPr="005A006E">
        <w:rPr>
          <w:sz w:val="24"/>
          <w:szCs w:val="24"/>
          <w:lang w:val="uk-UA"/>
        </w:rPr>
        <w:t>7}}) = {{</w:t>
      </w:r>
      <w:proofErr w:type="spellStart"/>
      <w:r w:rsidRPr="005A006E">
        <w:rPr>
          <w:sz w:val="24"/>
          <w:szCs w:val="24"/>
        </w:rPr>
        <w:t>oth</w:t>
      </w:r>
      <w:proofErr w:type="spellEnd"/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col</w:t>
      </w:r>
      <w:proofErr w:type="spellEnd"/>
      <w:r w:rsidRPr="005A006E">
        <w:rPr>
          <w:sz w:val="24"/>
          <w:szCs w:val="24"/>
          <w:lang w:val="uk-UA"/>
        </w:rPr>
        <w:t>7</w:t>
      </w:r>
      <w:r w:rsidR="00275561" w:rsidRPr="005A006E">
        <w:rPr>
          <w:sz w:val="24"/>
          <w:szCs w:val="24"/>
          <w:lang w:val="uk-UA"/>
        </w:rPr>
        <w:t>}}шт</w:t>
      </w:r>
      <w:r w:rsidRPr="005A006E">
        <w:rPr>
          <w:sz w:val="24"/>
          <w:szCs w:val="24"/>
          <w:lang w:val="uk-UA"/>
        </w:rPr>
        <w:t>. по {{</w:t>
      </w:r>
      <w:proofErr w:type="spellStart"/>
      <w:r w:rsidRPr="005A006E">
        <w:rPr>
          <w:sz w:val="24"/>
          <w:szCs w:val="24"/>
        </w:rPr>
        <w:t>oth</w:t>
      </w:r>
      <w:proofErr w:type="spellEnd"/>
      <w:r w:rsidRPr="005A006E">
        <w:rPr>
          <w:sz w:val="24"/>
          <w:szCs w:val="24"/>
          <w:lang w:val="uk-UA"/>
        </w:rPr>
        <w:t>_</w:t>
      </w:r>
      <w:proofErr w:type="spellStart"/>
      <w:r w:rsidRPr="005A006E">
        <w:rPr>
          <w:sz w:val="24"/>
          <w:szCs w:val="24"/>
        </w:rPr>
        <w:t>cena</w:t>
      </w:r>
      <w:proofErr w:type="spellEnd"/>
      <w:r w:rsidRPr="005A006E">
        <w:rPr>
          <w:sz w:val="24"/>
          <w:szCs w:val="24"/>
          <w:lang w:val="uk-UA"/>
        </w:rPr>
        <w:t xml:space="preserve">7}} грн. = </w:t>
      </w:r>
      <w:r w:rsidRPr="005A006E">
        <w:rPr>
          <w:b/>
          <w:sz w:val="24"/>
          <w:szCs w:val="24"/>
          <w:lang w:val="uk-UA"/>
        </w:rPr>
        <w:t>{{</w:t>
      </w:r>
      <w:proofErr w:type="spellStart"/>
      <w:r w:rsidRPr="005A006E">
        <w:rPr>
          <w:b/>
          <w:sz w:val="24"/>
          <w:szCs w:val="24"/>
        </w:rPr>
        <w:t>oth</w:t>
      </w:r>
      <w:proofErr w:type="spellEnd"/>
      <w:r w:rsidRPr="005A006E">
        <w:rPr>
          <w:b/>
          <w:sz w:val="24"/>
          <w:szCs w:val="24"/>
          <w:lang w:val="uk-UA"/>
        </w:rPr>
        <w:t>_</w:t>
      </w:r>
      <w:r w:rsidRPr="005A006E">
        <w:rPr>
          <w:b/>
          <w:sz w:val="24"/>
          <w:szCs w:val="24"/>
        </w:rPr>
        <w:t>sum</w:t>
      </w:r>
      <w:r w:rsidRPr="005A006E">
        <w:rPr>
          <w:b/>
          <w:sz w:val="24"/>
          <w:szCs w:val="24"/>
          <w:lang w:val="uk-UA"/>
        </w:rPr>
        <w:t>7}}грн.</w:t>
      </w:r>
    </w:p>
    <w:p w:rsidR="00777D35" w:rsidRPr="005A006E" w:rsidRDefault="00777D35" w:rsidP="00B16C81">
      <w:pPr>
        <w:pStyle w:val="a9"/>
        <w:tabs>
          <w:tab w:val="left" w:pos="3402"/>
        </w:tabs>
        <w:jc w:val="right"/>
        <w:rPr>
          <w:sz w:val="24"/>
          <w:szCs w:val="24"/>
          <w:lang w:val="uk-UA"/>
        </w:rPr>
      </w:pPr>
      <w:r w:rsidRPr="005A006E">
        <w:rPr>
          <w:sz w:val="24"/>
          <w:szCs w:val="24"/>
          <w:lang w:val="uk-UA"/>
        </w:rPr>
        <w:t xml:space="preserve">ИТОГО: </w:t>
      </w:r>
      <w:r w:rsidR="001820E3" w:rsidRPr="005A006E">
        <w:rPr>
          <w:b/>
          <w:sz w:val="24"/>
          <w:szCs w:val="24"/>
          <w:lang w:val="uk-UA"/>
        </w:rPr>
        <w:t>{{</w:t>
      </w:r>
      <w:r w:rsidR="001820E3" w:rsidRPr="005A006E">
        <w:rPr>
          <w:b/>
          <w:sz w:val="24"/>
          <w:szCs w:val="24"/>
        </w:rPr>
        <w:t>sum</w:t>
      </w:r>
      <w:r w:rsidR="001820E3" w:rsidRPr="005A006E">
        <w:rPr>
          <w:b/>
          <w:sz w:val="24"/>
          <w:szCs w:val="24"/>
          <w:lang w:val="uk-UA"/>
        </w:rPr>
        <w:t>_</w:t>
      </w:r>
      <w:proofErr w:type="spellStart"/>
      <w:r w:rsidR="001820E3" w:rsidRPr="005A006E">
        <w:rPr>
          <w:b/>
          <w:sz w:val="24"/>
          <w:szCs w:val="24"/>
        </w:rPr>
        <w:t>oth</w:t>
      </w:r>
      <w:proofErr w:type="spellEnd"/>
      <w:r w:rsidR="001820E3" w:rsidRPr="005A006E">
        <w:rPr>
          <w:b/>
          <w:sz w:val="24"/>
          <w:szCs w:val="24"/>
          <w:lang w:val="uk-UA"/>
        </w:rPr>
        <w:t>}}</w:t>
      </w:r>
    </w:p>
    <w:p w:rsidR="004069D0" w:rsidRPr="005A006E" w:rsidRDefault="006351FD" w:rsidP="0061791D">
      <w:pPr>
        <w:pStyle w:val="a9"/>
        <w:tabs>
          <w:tab w:val="left" w:pos="3402"/>
        </w:tabs>
        <w:jc w:val="center"/>
        <w:rPr>
          <w:b/>
          <w:sz w:val="32"/>
          <w:szCs w:val="32"/>
          <w:lang w:val="uk-UA"/>
        </w:rPr>
      </w:pPr>
      <w:r w:rsidRPr="005A006E">
        <w:rPr>
          <w:b/>
          <w:sz w:val="32"/>
          <w:szCs w:val="32"/>
          <w:lang w:val="uk-UA"/>
        </w:rPr>
        <w:t xml:space="preserve">ИТОГО:  </w:t>
      </w:r>
      <w:r w:rsidR="00270690" w:rsidRPr="005A006E">
        <w:rPr>
          <w:b/>
          <w:sz w:val="32"/>
          <w:szCs w:val="32"/>
          <w:lang w:val="uk-UA"/>
        </w:rPr>
        <w:t>{{</w:t>
      </w:r>
      <w:proofErr w:type="spellStart"/>
      <w:r w:rsidR="00270690" w:rsidRPr="005A006E">
        <w:rPr>
          <w:b/>
          <w:sz w:val="32"/>
          <w:szCs w:val="32"/>
        </w:rPr>
        <w:t>ito</w:t>
      </w:r>
      <w:proofErr w:type="spellEnd"/>
      <w:r w:rsidR="00270690" w:rsidRPr="005A006E">
        <w:rPr>
          <w:b/>
          <w:sz w:val="32"/>
          <w:szCs w:val="32"/>
          <w:lang w:val="uk-UA"/>
        </w:rPr>
        <w:t>_</w:t>
      </w:r>
      <w:r w:rsidR="00270690" w:rsidRPr="005A006E">
        <w:rPr>
          <w:b/>
          <w:sz w:val="32"/>
          <w:szCs w:val="32"/>
        </w:rPr>
        <w:t>sum</w:t>
      </w:r>
      <w:r w:rsidR="00270690" w:rsidRPr="005A006E">
        <w:rPr>
          <w:b/>
          <w:sz w:val="32"/>
          <w:szCs w:val="32"/>
          <w:lang w:val="uk-UA"/>
        </w:rPr>
        <w:t>}}</w:t>
      </w:r>
    </w:p>
    <w:sectPr w:rsidR="004069D0" w:rsidRPr="005A006E" w:rsidSect="005A006E">
      <w:pgSz w:w="15840" w:h="12240" w:orient="landscape"/>
      <w:pgMar w:top="474" w:right="426" w:bottom="709" w:left="284" w:header="720" w:footer="720" w:gutter="0"/>
      <w:cols w:num="2" w:space="24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B47730"/>
    <w:rsid w:val="00034616"/>
    <w:rsid w:val="0006063C"/>
    <w:rsid w:val="000A51F4"/>
    <w:rsid w:val="0015074B"/>
    <w:rsid w:val="001516FD"/>
    <w:rsid w:val="001820E3"/>
    <w:rsid w:val="001E2160"/>
    <w:rsid w:val="00270690"/>
    <w:rsid w:val="00275561"/>
    <w:rsid w:val="00282A22"/>
    <w:rsid w:val="0029639D"/>
    <w:rsid w:val="00326F90"/>
    <w:rsid w:val="0033746D"/>
    <w:rsid w:val="004069D0"/>
    <w:rsid w:val="00411618"/>
    <w:rsid w:val="00445841"/>
    <w:rsid w:val="0047292D"/>
    <w:rsid w:val="004914E5"/>
    <w:rsid w:val="005369B9"/>
    <w:rsid w:val="005A006E"/>
    <w:rsid w:val="005F4120"/>
    <w:rsid w:val="0061791D"/>
    <w:rsid w:val="006351FD"/>
    <w:rsid w:val="006E61EF"/>
    <w:rsid w:val="00761AF5"/>
    <w:rsid w:val="00777D35"/>
    <w:rsid w:val="00816B52"/>
    <w:rsid w:val="00833885"/>
    <w:rsid w:val="00835CDC"/>
    <w:rsid w:val="008845F1"/>
    <w:rsid w:val="00891C51"/>
    <w:rsid w:val="00952146"/>
    <w:rsid w:val="00986A18"/>
    <w:rsid w:val="009F2829"/>
    <w:rsid w:val="00A23C16"/>
    <w:rsid w:val="00A86665"/>
    <w:rsid w:val="00AA1D8D"/>
    <w:rsid w:val="00AB401B"/>
    <w:rsid w:val="00B16C81"/>
    <w:rsid w:val="00B47730"/>
    <w:rsid w:val="00B61B91"/>
    <w:rsid w:val="00BF24B2"/>
    <w:rsid w:val="00C41117"/>
    <w:rsid w:val="00CB0664"/>
    <w:rsid w:val="00D15A24"/>
    <w:rsid w:val="00D72B89"/>
    <w:rsid w:val="00DE7208"/>
    <w:rsid w:val="00E06EB4"/>
    <w:rsid w:val="00FC693F"/>
    <w:rsid w:val="00FE11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94E0619-3793-4C1B-8B62-AA0670B67E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4</Pages>
  <Words>1442</Words>
  <Characters>8225</Characters>
  <Application>Microsoft Office Word</Application>
  <DocSecurity>0</DocSecurity>
  <Lines>68</Lines>
  <Paragraphs>19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9648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Администратор</cp:lastModifiedBy>
  <cp:revision>22</cp:revision>
  <dcterms:created xsi:type="dcterms:W3CDTF">2022-03-13T14:22:00Z</dcterms:created>
  <dcterms:modified xsi:type="dcterms:W3CDTF">2022-03-14T07:52:00Z</dcterms:modified>
</cp:coreProperties>
</file>